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1D15" w:rsidRDefault="00412A45">
      <w:pPr>
        <w:pStyle w:val="Title"/>
      </w:pPr>
      <w:r>
        <w:t>Multi-Restaurant Website Database Schema</w:t>
      </w:r>
    </w:p>
    <w:p w:rsidR="00301D15" w:rsidRDefault="00412A45">
      <w:pPr>
        <w:pStyle w:val="Heading1"/>
      </w:pPr>
      <w:r>
        <w:t>Users Table</w:t>
      </w:r>
    </w:p>
    <w:p w:rsidR="00DC0B99" w:rsidRDefault="00412A45">
      <w:r>
        <w:br/>
        <w:t>This table stores information about the users of the platform.</w:t>
      </w:r>
      <w:r>
        <w:br/>
      </w:r>
      <w:r>
        <w:br/>
        <w:t>- **Users**</w:t>
      </w:r>
    </w:p>
    <w:p w:rsidR="005851F5" w:rsidRDefault="00412A45" w:rsidP="005851F5">
      <w:pPr>
        <w:pStyle w:val="ListParagraph"/>
      </w:pPr>
      <w:r>
        <w:t xml:space="preserve">- </w:t>
      </w:r>
      <w:proofErr w:type="spellStart"/>
      <w:r>
        <w:t>userid</w:t>
      </w:r>
      <w:proofErr w:type="spellEnd"/>
      <w:r>
        <w:t xml:space="preserve"> (Primary Key, INT, Auto Increment)</w:t>
      </w:r>
      <w:r w:rsidR="00DC0B99">
        <w:br/>
        <w:t>-</w:t>
      </w:r>
      <w:r w:rsidR="00E67462">
        <w:t xml:space="preserve"> </w:t>
      </w:r>
      <w:r w:rsidR="00DC0B99">
        <w:t>image</w:t>
      </w:r>
      <w:r w:rsidR="00E67462">
        <w:t>(file)</w:t>
      </w:r>
      <w:r>
        <w:br/>
        <w:t>- name (VARCHAR)</w:t>
      </w:r>
      <w:r w:rsidR="005851F5">
        <w:br/>
        <w:t>- address (VARCHAR)</w:t>
      </w:r>
      <w:r>
        <w:br/>
        <w:t>- email (VARCHAR, Unique)</w:t>
      </w:r>
    </w:p>
    <w:p w:rsidR="005851F5" w:rsidRDefault="005851F5" w:rsidP="005851F5">
      <w:pPr>
        <w:pStyle w:val="ListParagraph"/>
      </w:pPr>
      <w:r>
        <w:t xml:space="preserve">- </w:t>
      </w:r>
      <w:proofErr w:type="gramStart"/>
      <w:r>
        <w:t>username(</w:t>
      </w:r>
      <w:proofErr w:type="spellStart"/>
      <w:proofErr w:type="gramEnd"/>
      <w:r>
        <w:t>VARCHAR,unique</w:t>
      </w:r>
      <w:proofErr w:type="spellEnd"/>
      <w:r>
        <w:t>)</w:t>
      </w:r>
      <w:r w:rsidR="00412A45">
        <w:br/>
        <w:t>- password (VARCHAR)</w:t>
      </w:r>
    </w:p>
    <w:p w:rsidR="00301D15" w:rsidRDefault="00412A45" w:rsidP="009C3D25">
      <w:pPr>
        <w:pStyle w:val="ListParagraph"/>
      </w:pPr>
      <w:r>
        <w:t xml:space="preserve">- </w:t>
      </w:r>
      <w:proofErr w:type="spellStart"/>
      <w:r>
        <w:t>phone_number</w:t>
      </w:r>
      <w:proofErr w:type="spellEnd"/>
      <w:r>
        <w:t xml:space="preserve"> (VARCHAR)</w:t>
      </w:r>
      <w:r>
        <w:br/>
      </w:r>
    </w:p>
    <w:p w:rsidR="00301D15" w:rsidRDefault="00412A45">
      <w:pPr>
        <w:pStyle w:val="Heading1"/>
      </w:pPr>
      <w:r>
        <w:t>Restaurants Table</w:t>
      </w:r>
    </w:p>
    <w:p w:rsidR="00E67462" w:rsidRDefault="00412A45">
      <w:r>
        <w:br/>
        <w:t>This table stores information about the restaurants.</w:t>
      </w:r>
      <w:r>
        <w:br/>
      </w:r>
      <w:r>
        <w:br/>
        <w:t>- **Restaurants**</w:t>
      </w:r>
    </w:p>
    <w:p w:rsidR="00301D15" w:rsidRDefault="00412A45" w:rsidP="00CF5FB8">
      <w:r>
        <w:br/>
        <w:t xml:space="preserve">  - </w:t>
      </w:r>
      <w:proofErr w:type="spellStart"/>
      <w:r>
        <w:t>restaurant_id</w:t>
      </w:r>
      <w:proofErr w:type="spellEnd"/>
      <w:r>
        <w:t xml:space="preserve"> (Primary Key, INT, Auto Increment)</w:t>
      </w:r>
      <w:r>
        <w:br/>
      </w:r>
      <w:r w:rsidR="005851F5">
        <w:t xml:space="preserve">  - image(file)</w:t>
      </w:r>
      <w:r w:rsidR="005851F5">
        <w:br/>
        <w:t xml:space="preserve">  - name (VARCHAR)</w:t>
      </w:r>
      <w:r>
        <w:br/>
        <w:t xml:space="preserve">  - email (VARCHAR, Unique)</w:t>
      </w:r>
      <w:r>
        <w:br/>
        <w:t xml:space="preserve">  - phone_number (VARCHAR)</w:t>
      </w:r>
      <w:r>
        <w:br/>
        <w:t xml:space="preserve">  - address (VARCHAR)</w:t>
      </w:r>
      <w:r>
        <w:br/>
        <w:t xml:space="preserve">  - opening_hours (VARCHAR)</w:t>
      </w:r>
      <w:r>
        <w:br/>
        <w:t xml:space="preserve">  - rating (FLOAT)</w:t>
      </w:r>
      <w:r>
        <w:br/>
      </w:r>
    </w:p>
    <w:p w:rsidR="00605DE8" w:rsidRDefault="00605DE8"/>
    <w:p w:rsidR="00605DE8" w:rsidRDefault="00605DE8"/>
    <w:p w:rsidR="00605DE8" w:rsidRDefault="00605DE8"/>
    <w:p w:rsidR="00605DE8" w:rsidRDefault="00605DE8"/>
    <w:p w:rsidR="00301D15" w:rsidRDefault="00412A45">
      <w:pPr>
        <w:pStyle w:val="Heading1"/>
      </w:pPr>
      <w:r>
        <w:lastRenderedPageBreak/>
        <w:t>Menus Table</w:t>
      </w:r>
    </w:p>
    <w:p w:rsidR="00301D15" w:rsidRDefault="00412A45">
      <w:r>
        <w:br/>
        <w:t>This table stores the menus for each restaurant.</w:t>
      </w:r>
      <w:r>
        <w:br/>
      </w:r>
      <w:r>
        <w:br/>
        <w:t>- **Menus**</w:t>
      </w:r>
      <w:r>
        <w:br/>
        <w:t xml:space="preserve">  - menu_id (Primary Key, INT, Auto Increment)</w:t>
      </w:r>
      <w:r>
        <w:br/>
        <w:t xml:space="preserve">  - restaurant_id (Foreign Key, INT)</w:t>
      </w:r>
      <w:r>
        <w:br/>
        <w:t xml:space="preserve">  - name (VARCHAR)</w:t>
      </w:r>
      <w:r>
        <w:br/>
        <w:t xml:space="preserve">  - description (TEXT)</w:t>
      </w:r>
      <w:r>
        <w:br/>
      </w:r>
    </w:p>
    <w:p w:rsidR="00301D15" w:rsidRDefault="00412A45">
      <w:pPr>
        <w:pStyle w:val="Heading1"/>
      </w:pPr>
      <w:r>
        <w:t>Menu Items Table</w:t>
      </w:r>
    </w:p>
    <w:p w:rsidR="00301D15" w:rsidRDefault="00412A45">
      <w:r>
        <w:br/>
        <w:t>This table stores individual items within a menu.</w:t>
      </w:r>
      <w:r>
        <w:br/>
      </w:r>
      <w:r>
        <w:br/>
        <w:t>- **Menu_Items**</w:t>
      </w:r>
      <w:r>
        <w:br/>
        <w:t xml:space="preserve">  - menu_item_id (Primary Key, INT, Auto Increment)</w:t>
      </w:r>
      <w:r>
        <w:br/>
        <w:t xml:space="preserve">  - menu_id (Foreign Key, INT)</w:t>
      </w:r>
      <w:r>
        <w:br/>
        <w:t xml:space="preserve">  - name (VARCHAR)</w:t>
      </w:r>
      <w:r>
        <w:br/>
        <w:t xml:space="preserve">  - description (TEXT)</w:t>
      </w:r>
      <w:r>
        <w:br/>
        <w:t xml:space="preserve">  - price (DECIMAL)</w:t>
      </w:r>
      <w:r>
        <w:br/>
      </w:r>
    </w:p>
    <w:p w:rsidR="00301D15" w:rsidRDefault="00412A45">
      <w:pPr>
        <w:pStyle w:val="Heading1"/>
      </w:pPr>
      <w:r>
        <w:t>Orders Table</w:t>
      </w:r>
    </w:p>
    <w:p w:rsidR="00301D15" w:rsidRDefault="00412A45">
      <w:r>
        <w:br/>
        <w:t>This table stores information about orders placed by users.</w:t>
      </w:r>
      <w:r>
        <w:br/>
      </w:r>
      <w:r>
        <w:br/>
        <w:t>- **Orders**</w:t>
      </w:r>
      <w:r>
        <w:br/>
        <w:t xml:space="preserve">  - order_id (Primary Key, INT, Auto Increment)</w:t>
      </w:r>
      <w:r>
        <w:br/>
        <w:t xml:space="preserve">  - user_id (Foreign Key, INT)</w:t>
      </w:r>
      <w:r>
        <w:br/>
        <w:t xml:space="preserve">  - restaurant_id (Foreign Key, INT)</w:t>
      </w:r>
      <w:r>
        <w:br/>
        <w:t xml:space="preserve">  - order_status (VARCHAR)</w:t>
      </w:r>
      <w:r>
        <w:br/>
        <w:t xml:space="preserve">  - total_price (DECIMAL)</w:t>
      </w:r>
      <w:r>
        <w:br/>
        <w:t xml:space="preserve">  - order_date (TIMESTAMP)</w:t>
      </w:r>
      <w:r>
        <w:br/>
        <w:t xml:space="preserve">  - delivery_address (VARCHAR)</w:t>
      </w:r>
      <w:r>
        <w:br/>
      </w:r>
    </w:p>
    <w:p w:rsidR="00605DE8" w:rsidRDefault="00605DE8"/>
    <w:p w:rsidR="00605DE8" w:rsidRDefault="00605DE8"/>
    <w:p w:rsidR="00605DE8" w:rsidRDefault="00605DE8"/>
    <w:p w:rsidR="00605DE8" w:rsidRDefault="00605DE8"/>
    <w:p w:rsidR="00301D15" w:rsidRDefault="00412A45">
      <w:pPr>
        <w:pStyle w:val="Heading1"/>
      </w:pPr>
      <w:r>
        <w:t>Order Items Table</w:t>
      </w:r>
    </w:p>
    <w:p w:rsidR="00301D15" w:rsidRDefault="00412A45">
      <w:r>
        <w:br/>
        <w:t>This table stores the items included in each order.</w:t>
      </w:r>
      <w:r>
        <w:br/>
      </w:r>
      <w:r>
        <w:br/>
        <w:t>- **Order_Items**</w:t>
      </w:r>
      <w:r>
        <w:br/>
        <w:t xml:space="preserve">  - order_item_id (Primary Key, INT, Auto Increment)</w:t>
      </w:r>
      <w:r>
        <w:br/>
        <w:t xml:space="preserve">  - order_id (Foreign Key, INT)</w:t>
      </w:r>
      <w:r>
        <w:br/>
        <w:t xml:space="preserve">  - menu_item_id (Foreign Key, INT)</w:t>
      </w:r>
      <w:r>
        <w:br/>
        <w:t xml:space="preserve">  - quantity (INT)</w:t>
      </w:r>
      <w:r>
        <w:br/>
        <w:t xml:space="preserve">  - price (DECIMAL)</w:t>
      </w:r>
      <w:r>
        <w:br/>
      </w:r>
    </w:p>
    <w:p w:rsidR="00301D15" w:rsidRDefault="00412A45">
      <w:pPr>
        <w:pStyle w:val="Heading1"/>
      </w:pPr>
      <w:r>
        <w:t>Reviews Table</w:t>
      </w:r>
    </w:p>
    <w:p w:rsidR="00301D15" w:rsidRDefault="00412A45">
      <w:r>
        <w:br/>
        <w:t>This table stores reviews left by users for restaurants.</w:t>
      </w:r>
      <w:r>
        <w:br/>
      </w:r>
      <w:r>
        <w:br/>
        <w:t>- **Reviews**</w:t>
      </w:r>
      <w:r>
        <w:br/>
        <w:t xml:space="preserve">  - review_id (Primary Key, INT, Auto Increment)</w:t>
      </w:r>
      <w:r>
        <w:br/>
        <w:t xml:space="preserve">  - user_id (Foreign Key, INT)</w:t>
      </w:r>
      <w:r>
        <w:br/>
        <w:t xml:space="preserve">  - restaurant_id (Foreign Key, INT)</w:t>
      </w:r>
      <w:r>
        <w:br/>
        <w:t xml:space="preserve">  - rating (INT)</w:t>
      </w:r>
      <w:r>
        <w:br/>
        <w:t xml:space="preserve">  - comment (TEXT)</w:t>
      </w:r>
      <w:r>
        <w:br/>
      </w:r>
    </w:p>
    <w:p w:rsidR="00301D15" w:rsidRDefault="00412A45">
      <w:pPr>
        <w:pStyle w:val="Heading1"/>
      </w:pPr>
      <w:r>
        <w:t>Payment Details Table</w:t>
      </w:r>
    </w:p>
    <w:p w:rsidR="00301D15" w:rsidRDefault="00412A45">
      <w:r>
        <w:br/>
        <w:t>This table stores payment details for orders.</w:t>
      </w:r>
      <w:r>
        <w:br/>
      </w:r>
      <w:r>
        <w:br/>
        <w:t>- **Payment_Details**</w:t>
      </w:r>
      <w:r>
        <w:br/>
        <w:t xml:space="preserve">  - payment_id (Primary Key, INT, Auto Increment)</w:t>
      </w:r>
      <w:r>
        <w:br/>
        <w:t xml:space="preserve">  - order_id (Foreign Key, INT)</w:t>
      </w:r>
      <w:r>
        <w:br/>
        <w:t xml:space="preserve">  - payment_method (VARCHAR)</w:t>
      </w:r>
      <w:r>
        <w:br/>
        <w:t xml:space="preserve">  - payment_status (VARCHAR)</w:t>
      </w:r>
      <w:r>
        <w:br/>
        <w:t xml:space="preserve">  - amount (DECIMAL)</w:t>
      </w:r>
      <w:r>
        <w:br/>
        <w:t xml:space="preserve">  - payment_date (TIMESTAMP)</w:t>
      </w:r>
    </w:p>
    <w:p w:rsidR="006F72D7" w:rsidRDefault="006F72D7"/>
    <w:p w:rsidR="006F72D7" w:rsidRDefault="006F72D7"/>
    <w:p w:rsidR="006F72D7" w:rsidRDefault="006F72D7"/>
    <w:p w:rsidR="006F72D7" w:rsidRDefault="006F72D7"/>
    <w:p w:rsidR="006F72D7" w:rsidRPr="006F72D7" w:rsidRDefault="006F72D7" w:rsidP="006F72D7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</w:pPr>
      <w:proofErr w:type="gramStart"/>
      <w:r w:rsidRPr="006F72D7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Schema::</w:t>
      </w:r>
      <w:proofErr w:type="gramEnd"/>
      <w:r w:rsidRPr="006F72D7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create</w:t>
      </w:r>
      <w:r w:rsidRPr="006F72D7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('</w:t>
      </w:r>
      <w:r w:rsidRPr="006F72D7">
        <w:rPr>
          <w:rFonts w:ascii="Consolas" w:eastAsia="Times New Roman" w:hAnsi="Consolas" w:cs="Times New Roman"/>
          <w:color w:val="6C90B9"/>
          <w:sz w:val="21"/>
          <w:szCs w:val="21"/>
          <w:lang w:bidi="ta-IN"/>
        </w:rPr>
        <w:t>users</w:t>
      </w:r>
      <w:r w:rsidRPr="006F72D7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',</w:t>
      </w:r>
      <w:r w:rsidRPr="006F72D7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 xml:space="preserve"> </w:t>
      </w:r>
      <w:r w:rsidRPr="006F72D7">
        <w:rPr>
          <w:rFonts w:ascii="Consolas" w:eastAsia="Times New Roman" w:hAnsi="Consolas" w:cs="Times New Roman"/>
          <w:i/>
          <w:iCs/>
          <w:color w:val="FFAE57"/>
          <w:sz w:val="21"/>
          <w:szCs w:val="21"/>
          <w:lang w:bidi="ta-IN"/>
        </w:rPr>
        <w:t>function</w:t>
      </w:r>
      <w:r w:rsidRPr="006F72D7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 xml:space="preserve"> </w:t>
      </w:r>
      <w:r w:rsidRPr="006F72D7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(</w:t>
      </w:r>
      <w:r w:rsidRPr="006F72D7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Blueprint</w:t>
      </w:r>
      <w:r w:rsidRPr="006F72D7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 xml:space="preserve"> </w:t>
      </w:r>
      <w:r w:rsidRPr="006F72D7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$</w:t>
      </w:r>
      <w:r w:rsidRPr="006F72D7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>table</w:t>
      </w:r>
      <w:r w:rsidRPr="006F72D7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)</w:t>
      </w:r>
      <w:r w:rsidRPr="006F72D7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 xml:space="preserve"> </w:t>
      </w:r>
      <w:r w:rsidRPr="006F72D7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{</w:t>
      </w:r>
    </w:p>
    <w:p w:rsidR="006F72D7" w:rsidRPr="006F72D7" w:rsidRDefault="006F72D7" w:rsidP="006F72D7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</w:pPr>
      <w:r w:rsidRPr="006F72D7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 xml:space="preserve">            </w:t>
      </w:r>
      <w:r w:rsidRPr="006F72D7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$</w:t>
      </w:r>
      <w:r w:rsidRPr="006F72D7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>table</w:t>
      </w:r>
      <w:r w:rsidRPr="006F72D7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-&gt;id</w:t>
      </w:r>
      <w:r w:rsidRPr="006F72D7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('</w:t>
      </w:r>
      <w:proofErr w:type="spellStart"/>
      <w:r w:rsidRPr="006F72D7">
        <w:rPr>
          <w:rFonts w:ascii="Consolas" w:eastAsia="Times New Roman" w:hAnsi="Consolas" w:cs="Times New Roman"/>
          <w:color w:val="6C90B9"/>
          <w:sz w:val="21"/>
          <w:szCs w:val="21"/>
          <w:lang w:bidi="ta-IN"/>
        </w:rPr>
        <w:t>userid</w:t>
      </w:r>
      <w:proofErr w:type="spellEnd"/>
      <w:r w:rsidRPr="006F72D7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');</w:t>
      </w:r>
    </w:p>
    <w:p w:rsidR="006F72D7" w:rsidRPr="006F72D7" w:rsidRDefault="006F72D7" w:rsidP="006F72D7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</w:pPr>
      <w:r w:rsidRPr="006F72D7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 xml:space="preserve">            </w:t>
      </w:r>
      <w:r w:rsidRPr="006F72D7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$</w:t>
      </w:r>
      <w:r w:rsidRPr="006F72D7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>table</w:t>
      </w:r>
      <w:r w:rsidRPr="006F72D7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-&gt;string</w:t>
      </w:r>
      <w:r w:rsidRPr="006F72D7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('</w:t>
      </w:r>
      <w:r w:rsidRPr="006F72D7">
        <w:rPr>
          <w:rFonts w:ascii="Consolas" w:eastAsia="Times New Roman" w:hAnsi="Consolas" w:cs="Times New Roman"/>
          <w:color w:val="6C90B9"/>
          <w:sz w:val="21"/>
          <w:szCs w:val="21"/>
          <w:lang w:bidi="ta-IN"/>
        </w:rPr>
        <w:t>image</w:t>
      </w:r>
      <w:r w:rsidRPr="006F72D7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')</w:t>
      </w:r>
      <w:r w:rsidRPr="006F72D7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-&gt;</w:t>
      </w:r>
      <w:proofErr w:type="gramStart"/>
      <w:r w:rsidRPr="006F72D7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nullable</w:t>
      </w:r>
      <w:r w:rsidRPr="006F72D7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(</w:t>
      </w:r>
      <w:proofErr w:type="gramEnd"/>
      <w:r w:rsidRPr="006F72D7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);</w:t>
      </w:r>
    </w:p>
    <w:p w:rsidR="006F72D7" w:rsidRPr="006F72D7" w:rsidRDefault="006F72D7" w:rsidP="006F72D7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</w:pPr>
      <w:r w:rsidRPr="006F72D7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 xml:space="preserve">            </w:t>
      </w:r>
      <w:r w:rsidRPr="006F72D7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$</w:t>
      </w:r>
      <w:r w:rsidRPr="006F72D7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>table</w:t>
      </w:r>
      <w:r w:rsidRPr="006F72D7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-&gt;string</w:t>
      </w:r>
      <w:r w:rsidRPr="006F72D7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('</w:t>
      </w:r>
      <w:r w:rsidRPr="006F72D7">
        <w:rPr>
          <w:rFonts w:ascii="Consolas" w:eastAsia="Times New Roman" w:hAnsi="Consolas" w:cs="Times New Roman"/>
          <w:color w:val="6C90B9"/>
          <w:sz w:val="21"/>
          <w:szCs w:val="21"/>
          <w:lang w:bidi="ta-IN"/>
        </w:rPr>
        <w:t>name</w:t>
      </w:r>
      <w:r w:rsidRPr="006F72D7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');</w:t>
      </w:r>
    </w:p>
    <w:p w:rsidR="006F72D7" w:rsidRPr="006F72D7" w:rsidRDefault="006F72D7" w:rsidP="006F72D7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</w:pPr>
      <w:r w:rsidRPr="006F72D7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 xml:space="preserve">            </w:t>
      </w:r>
      <w:r w:rsidRPr="006F72D7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$</w:t>
      </w:r>
      <w:r w:rsidRPr="006F72D7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>table</w:t>
      </w:r>
      <w:r w:rsidRPr="006F72D7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-&gt;string</w:t>
      </w:r>
      <w:r w:rsidRPr="006F72D7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('</w:t>
      </w:r>
      <w:r w:rsidRPr="006F72D7">
        <w:rPr>
          <w:rFonts w:ascii="Consolas" w:eastAsia="Times New Roman" w:hAnsi="Consolas" w:cs="Times New Roman"/>
          <w:color w:val="6C90B9"/>
          <w:sz w:val="21"/>
          <w:szCs w:val="21"/>
          <w:lang w:bidi="ta-IN"/>
        </w:rPr>
        <w:t>address</w:t>
      </w:r>
      <w:r w:rsidRPr="006F72D7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');</w:t>
      </w:r>
    </w:p>
    <w:p w:rsidR="006F72D7" w:rsidRPr="006F72D7" w:rsidRDefault="006F72D7" w:rsidP="006F72D7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</w:pPr>
      <w:r w:rsidRPr="006F72D7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 xml:space="preserve">            </w:t>
      </w:r>
      <w:r w:rsidRPr="006F72D7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$</w:t>
      </w:r>
      <w:r w:rsidRPr="006F72D7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>table</w:t>
      </w:r>
      <w:r w:rsidRPr="006F72D7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-&gt;string</w:t>
      </w:r>
      <w:r w:rsidRPr="006F72D7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('</w:t>
      </w:r>
      <w:proofErr w:type="spellStart"/>
      <w:r w:rsidRPr="006F72D7">
        <w:rPr>
          <w:rFonts w:ascii="Consolas" w:eastAsia="Times New Roman" w:hAnsi="Consolas" w:cs="Times New Roman"/>
          <w:color w:val="6C90B9"/>
          <w:sz w:val="21"/>
          <w:szCs w:val="21"/>
          <w:lang w:bidi="ta-IN"/>
        </w:rPr>
        <w:t>mobile_no</w:t>
      </w:r>
      <w:proofErr w:type="spellEnd"/>
      <w:r w:rsidRPr="006F72D7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');</w:t>
      </w:r>
    </w:p>
    <w:p w:rsidR="006F72D7" w:rsidRPr="006F72D7" w:rsidRDefault="006F72D7" w:rsidP="006F72D7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</w:pPr>
      <w:r w:rsidRPr="006F72D7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 xml:space="preserve">            </w:t>
      </w:r>
      <w:r w:rsidRPr="006F72D7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$</w:t>
      </w:r>
      <w:r w:rsidRPr="006F72D7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>table</w:t>
      </w:r>
      <w:r w:rsidRPr="006F72D7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-&gt;string</w:t>
      </w:r>
      <w:r w:rsidRPr="006F72D7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('</w:t>
      </w:r>
      <w:r w:rsidRPr="006F72D7">
        <w:rPr>
          <w:rFonts w:ascii="Consolas" w:eastAsia="Times New Roman" w:hAnsi="Consolas" w:cs="Times New Roman"/>
          <w:color w:val="6C90B9"/>
          <w:sz w:val="21"/>
          <w:szCs w:val="21"/>
          <w:lang w:bidi="ta-IN"/>
        </w:rPr>
        <w:t>email</w:t>
      </w:r>
      <w:r w:rsidRPr="006F72D7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')</w:t>
      </w:r>
      <w:r w:rsidRPr="006F72D7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-&gt;</w:t>
      </w:r>
      <w:proofErr w:type="gramStart"/>
      <w:r w:rsidRPr="006F72D7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unique</w:t>
      </w:r>
      <w:r w:rsidRPr="006F72D7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(</w:t>
      </w:r>
      <w:proofErr w:type="gramEnd"/>
      <w:r w:rsidRPr="006F72D7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);</w:t>
      </w:r>
    </w:p>
    <w:p w:rsidR="006F72D7" w:rsidRPr="006F72D7" w:rsidRDefault="006F72D7" w:rsidP="006F72D7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</w:pPr>
      <w:r w:rsidRPr="006F72D7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 xml:space="preserve">            </w:t>
      </w:r>
      <w:r w:rsidRPr="006F72D7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$</w:t>
      </w:r>
      <w:r w:rsidRPr="006F72D7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>table</w:t>
      </w:r>
      <w:r w:rsidRPr="006F72D7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-&gt;string</w:t>
      </w:r>
      <w:r w:rsidRPr="006F72D7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('</w:t>
      </w:r>
      <w:r w:rsidRPr="006F72D7">
        <w:rPr>
          <w:rFonts w:ascii="Consolas" w:eastAsia="Times New Roman" w:hAnsi="Consolas" w:cs="Times New Roman"/>
          <w:color w:val="6C90B9"/>
          <w:sz w:val="21"/>
          <w:szCs w:val="21"/>
          <w:lang w:bidi="ta-IN"/>
        </w:rPr>
        <w:t>username</w:t>
      </w:r>
      <w:r w:rsidRPr="006F72D7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')</w:t>
      </w:r>
      <w:r w:rsidRPr="006F72D7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-&gt;</w:t>
      </w:r>
      <w:proofErr w:type="gramStart"/>
      <w:r w:rsidRPr="006F72D7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unique</w:t>
      </w:r>
      <w:r w:rsidRPr="006F72D7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(</w:t>
      </w:r>
      <w:proofErr w:type="gramEnd"/>
      <w:r w:rsidRPr="006F72D7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);</w:t>
      </w:r>
    </w:p>
    <w:p w:rsidR="006F72D7" w:rsidRPr="006F72D7" w:rsidRDefault="006F72D7" w:rsidP="006F72D7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</w:pPr>
      <w:r w:rsidRPr="006F72D7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 xml:space="preserve">            </w:t>
      </w:r>
      <w:r w:rsidRPr="006F72D7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$</w:t>
      </w:r>
      <w:r w:rsidRPr="006F72D7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>table</w:t>
      </w:r>
      <w:r w:rsidRPr="006F72D7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-&gt;string</w:t>
      </w:r>
      <w:r w:rsidRPr="006F72D7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('</w:t>
      </w:r>
      <w:r w:rsidRPr="006F72D7">
        <w:rPr>
          <w:rFonts w:ascii="Consolas" w:eastAsia="Times New Roman" w:hAnsi="Consolas" w:cs="Times New Roman"/>
          <w:color w:val="6C90B9"/>
          <w:sz w:val="21"/>
          <w:szCs w:val="21"/>
          <w:lang w:bidi="ta-IN"/>
        </w:rPr>
        <w:t>password</w:t>
      </w:r>
      <w:r w:rsidRPr="006F72D7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');</w:t>
      </w:r>
    </w:p>
    <w:p w:rsidR="006F72D7" w:rsidRPr="006F72D7" w:rsidRDefault="006F72D7" w:rsidP="006F72D7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</w:pPr>
      <w:r w:rsidRPr="006F72D7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 xml:space="preserve">            </w:t>
      </w:r>
      <w:r w:rsidRPr="006F72D7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$</w:t>
      </w:r>
      <w:r w:rsidRPr="006F72D7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>table</w:t>
      </w:r>
      <w:r w:rsidRPr="006F72D7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-&gt;</w:t>
      </w:r>
      <w:proofErr w:type="gramStart"/>
      <w:r w:rsidRPr="006F72D7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timestamps</w:t>
      </w:r>
      <w:r w:rsidRPr="006F72D7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(</w:t>
      </w:r>
      <w:proofErr w:type="gramEnd"/>
      <w:r w:rsidRPr="006F72D7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);</w:t>
      </w:r>
    </w:p>
    <w:p w:rsidR="006F72D7" w:rsidRPr="006F72D7" w:rsidRDefault="006F72D7" w:rsidP="006F72D7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</w:pPr>
      <w:r w:rsidRPr="006F72D7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 xml:space="preserve">        </w:t>
      </w:r>
      <w:r w:rsidRPr="006F72D7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});</w:t>
      </w:r>
    </w:p>
    <w:p w:rsidR="006F72D7" w:rsidRDefault="006F72D7"/>
    <w:p w:rsidR="006F72D7" w:rsidRPr="006F72D7" w:rsidRDefault="006F72D7" w:rsidP="006F72D7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</w:pPr>
      <w:proofErr w:type="gramStart"/>
      <w:r w:rsidRPr="006F72D7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Schema::</w:t>
      </w:r>
      <w:proofErr w:type="gramEnd"/>
      <w:r w:rsidRPr="006F72D7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create</w:t>
      </w:r>
      <w:r w:rsidRPr="006F72D7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('</w:t>
      </w:r>
      <w:r w:rsidRPr="006F72D7">
        <w:rPr>
          <w:rFonts w:ascii="Consolas" w:eastAsia="Times New Roman" w:hAnsi="Consolas" w:cs="Times New Roman"/>
          <w:color w:val="6C90B9"/>
          <w:sz w:val="21"/>
          <w:szCs w:val="21"/>
          <w:lang w:bidi="ta-IN"/>
        </w:rPr>
        <w:t>menus</w:t>
      </w:r>
      <w:r w:rsidRPr="006F72D7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',</w:t>
      </w:r>
      <w:r w:rsidRPr="006F72D7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 xml:space="preserve"> </w:t>
      </w:r>
      <w:r w:rsidRPr="006F72D7">
        <w:rPr>
          <w:rFonts w:ascii="Consolas" w:eastAsia="Times New Roman" w:hAnsi="Consolas" w:cs="Times New Roman"/>
          <w:i/>
          <w:iCs/>
          <w:color w:val="FFAE57"/>
          <w:sz w:val="21"/>
          <w:szCs w:val="21"/>
          <w:lang w:bidi="ta-IN"/>
        </w:rPr>
        <w:t>function</w:t>
      </w:r>
      <w:r w:rsidRPr="006F72D7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 xml:space="preserve"> </w:t>
      </w:r>
      <w:r w:rsidRPr="006F72D7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(</w:t>
      </w:r>
      <w:r w:rsidRPr="006F72D7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Blueprint</w:t>
      </w:r>
      <w:r w:rsidRPr="006F72D7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 xml:space="preserve"> </w:t>
      </w:r>
      <w:r w:rsidRPr="006F72D7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$</w:t>
      </w:r>
      <w:r w:rsidRPr="006F72D7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>table</w:t>
      </w:r>
      <w:r w:rsidRPr="006F72D7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)</w:t>
      </w:r>
      <w:r w:rsidRPr="006F72D7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 xml:space="preserve"> </w:t>
      </w:r>
      <w:r w:rsidRPr="006F72D7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{</w:t>
      </w:r>
    </w:p>
    <w:p w:rsidR="006F72D7" w:rsidRPr="006F72D7" w:rsidRDefault="006F72D7" w:rsidP="006F72D7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</w:pPr>
      <w:r w:rsidRPr="006F72D7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 xml:space="preserve">            </w:t>
      </w:r>
      <w:r w:rsidRPr="006F72D7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$</w:t>
      </w:r>
      <w:r w:rsidRPr="006F72D7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>table</w:t>
      </w:r>
      <w:r w:rsidRPr="006F72D7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-&gt;id</w:t>
      </w:r>
      <w:r w:rsidRPr="006F72D7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('</w:t>
      </w:r>
      <w:proofErr w:type="spellStart"/>
      <w:r w:rsidRPr="006F72D7">
        <w:rPr>
          <w:rFonts w:ascii="Consolas" w:eastAsia="Times New Roman" w:hAnsi="Consolas" w:cs="Times New Roman"/>
          <w:color w:val="6C90B9"/>
          <w:sz w:val="21"/>
          <w:szCs w:val="21"/>
          <w:lang w:bidi="ta-IN"/>
        </w:rPr>
        <w:t>menuid</w:t>
      </w:r>
      <w:proofErr w:type="spellEnd"/>
      <w:r w:rsidRPr="006F72D7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');</w:t>
      </w:r>
    </w:p>
    <w:p w:rsidR="006F72D7" w:rsidRPr="006F72D7" w:rsidRDefault="006F72D7" w:rsidP="006F72D7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</w:pPr>
      <w:r w:rsidRPr="006F72D7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 xml:space="preserve">            </w:t>
      </w:r>
      <w:r w:rsidRPr="006F72D7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$</w:t>
      </w:r>
      <w:r w:rsidRPr="006F72D7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>table</w:t>
      </w:r>
      <w:r w:rsidRPr="006F72D7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-&gt;foreignId</w:t>
      </w:r>
      <w:r w:rsidRPr="006F72D7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('</w:t>
      </w:r>
      <w:r w:rsidRPr="006F72D7">
        <w:rPr>
          <w:rFonts w:ascii="Consolas" w:eastAsia="Times New Roman" w:hAnsi="Consolas" w:cs="Times New Roman"/>
          <w:color w:val="6C90B9"/>
          <w:sz w:val="21"/>
          <w:szCs w:val="21"/>
          <w:lang w:bidi="ta-IN"/>
        </w:rPr>
        <w:t>restid</w:t>
      </w:r>
      <w:r w:rsidRPr="006F72D7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')</w:t>
      </w:r>
      <w:r w:rsidRPr="006F72D7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-&gt;references</w:t>
      </w:r>
      <w:r w:rsidRPr="006F72D7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('</w:t>
      </w:r>
      <w:r w:rsidRPr="006F72D7">
        <w:rPr>
          <w:rFonts w:ascii="Consolas" w:eastAsia="Times New Roman" w:hAnsi="Consolas" w:cs="Times New Roman"/>
          <w:color w:val="6C90B9"/>
          <w:sz w:val="21"/>
          <w:szCs w:val="21"/>
          <w:lang w:bidi="ta-IN"/>
        </w:rPr>
        <w:t>restid</w:t>
      </w:r>
      <w:r w:rsidRPr="006F72D7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')</w:t>
      </w:r>
      <w:r w:rsidRPr="006F72D7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-&gt;on</w:t>
      </w:r>
      <w:r w:rsidRPr="006F72D7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('</w:t>
      </w:r>
      <w:r w:rsidRPr="006F72D7">
        <w:rPr>
          <w:rFonts w:ascii="Consolas" w:eastAsia="Times New Roman" w:hAnsi="Consolas" w:cs="Times New Roman"/>
          <w:color w:val="6C90B9"/>
          <w:sz w:val="21"/>
          <w:szCs w:val="21"/>
          <w:lang w:bidi="ta-IN"/>
        </w:rPr>
        <w:t>restaurants</w:t>
      </w:r>
      <w:r w:rsidRPr="006F72D7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')</w:t>
      </w:r>
      <w:r w:rsidRPr="006F72D7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-&gt;onDelete</w:t>
      </w:r>
      <w:r w:rsidRPr="006F72D7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('</w:t>
      </w:r>
      <w:r w:rsidRPr="006F72D7">
        <w:rPr>
          <w:rFonts w:ascii="Consolas" w:eastAsia="Times New Roman" w:hAnsi="Consolas" w:cs="Times New Roman"/>
          <w:color w:val="6C90B9"/>
          <w:sz w:val="21"/>
          <w:szCs w:val="21"/>
          <w:lang w:bidi="ta-IN"/>
        </w:rPr>
        <w:t>cascade</w:t>
      </w:r>
      <w:r w:rsidRPr="006F72D7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');</w:t>
      </w:r>
      <w:r w:rsidRPr="006F72D7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 xml:space="preserve">            </w:t>
      </w:r>
    </w:p>
    <w:p w:rsidR="006F72D7" w:rsidRPr="006F72D7" w:rsidRDefault="006F72D7" w:rsidP="006F72D7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</w:pPr>
      <w:r w:rsidRPr="006F72D7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 xml:space="preserve">            </w:t>
      </w:r>
      <w:r w:rsidRPr="006F72D7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$</w:t>
      </w:r>
      <w:r w:rsidRPr="006F72D7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>table</w:t>
      </w:r>
      <w:r w:rsidRPr="006F72D7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-&gt;string</w:t>
      </w:r>
      <w:r w:rsidRPr="006F72D7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('</w:t>
      </w:r>
      <w:r w:rsidRPr="006F72D7">
        <w:rPr>
          <w:rFonts w:ascii="Consolas" w:eastAsia="Times New Roman" w:hAnsi="Consolas" w:cs="Times New Roman"/>
          <w:color w:val="6C90B9"/>
          <w:sz w:val="21"/>
          <w:szCs w:val="21"/>
          <w:lang w:bidi="ta-IN"/>
        </w:rPr>
        <w:t>image</w:t>
      </w:r>
      <w:r w:rsidRPr="006F72D7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')</w:t>
      </w:r>
      <w:r w:rsidRPr="006F72D7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-&gt;</w:t>
      </w:r>
      <w:proofErr w:type="gramStart"/>
      <w:r w:rsidRPr="006F72D7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nullable</w:t>
      </w:r>
      <w:r w:rsidRPr="006F72D7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(</w:t>
      </w:r>
      <w:proofErr w:type="gramEnd"/>
      <w:r w:rsidRPr="006F72D7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);</w:t>
      </w:r>
    </w:p>
    <w:p w:rsidR="006F72D7" w:rsidRPr="006F72D7" w:rsidRDefault="006F72D7" w:rsidP="006F72D7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</w:pPr>
      <w:r w:rsidRPr="006F72D7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 xml:space="preserve">            </w:t>
      </w:r>
      <w:r w:rsidRPr="006F72D7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$</w:t>
      </w:r>
      <w:r w:rsidRPr="006F72D7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>table</w:t>
      </w:r>
      <w:r w:rsidRPr="006F72D7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-&gt;string</w:t>
      </w:r>
      <w:r w:rsidRPr="006F72D7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('</w:t>
      </w:r>
      <w:r w:rsidRPr="006F72D7">
        <w:rPr>
          <w:rFonts w:ascii="Consolas" w:eastAsia="Times New Roman" w:hAnsi="Consolas" w:cs="Times New Roman"/>
          <w:color w:val="6C90B9"/>
          <w:sz w:val="21"/>
          <w:szCs w:val="21"/>
          <w:lang w:bidi="ta-IN"/>
        </w:rPr>
        <w:t>name</w:t>
      </w:r>
      <w:r w:rsidRPr="006F72D7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');</w:t>
      </w:r>
    </w:p>
    <w:p w:rsidR="006F72D7" w:rsidRPr="006F72D7" w:rsidRDefault="006F72D7" w:rsidP="006F72D7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</w:pPr>
      <w:r w:rsidRPr="006F72D7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 xml:space="preserve">            </w:t>
      </w:r>
      <w:r w:rsidRPr="006F72D7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$</w:t>
      </w:r>
      <w:r w:rsidRPr="006F72D7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>table</w:t>
      </w:r>
      <w:r w:rsidRPr="006F72D7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-&gt;</w:t>
      </w:r>
      <w:proofErr w:type="gramStart"/>
      <w:r w:rsidRPr="006F72D7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decimal</w:t>
      </w:r>
      <w:r w:rsidRPr="006F72D7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(</w:t>
      </w:r>
      <w:proofErr w:type="gramEnd"/>
      <w:r w:rsidRPr="006F72D7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'</w:t>
      </w:r>
      <w:r w:rsidRPr="006F72D7">
        <w:rPr>
          <w:rFonts w:ascii="Consolas" w:eastAsia="Times New Roman" w:hAnsi="Consolas" w:cs="Times New Roman"/>
          <w:color w:val="6C90B9"/>
          <w:sz w:val="21"/>
          <w:szCs w:val="21"/>
          <w:lang w:bidi="ta-IN"/>
        </w:rPr>
        <w:t>price</w:t>
      </w:r>
      <w:r w:rsidRPr="006F72D7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',</w:t>
      </w:r>
      <w:r w:rsidRPr="006F72D7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 xml:space="preserve"> </w:t>
      </w:r>
      <w:r w:rsidRPr="006F72D7">
        <w:rPr>
          <w:rFonts w:ascii="Consolas" w:eastAsia="Times New Roman" w:hAnsi="Consolas" w:cs="Times New Roman"/>
          <w:color w:val="FFAE57"/>
          <w:sz w:val="21"/>
          <w:szCs w:val="21"/>
          <w:lang w:bidi="ta-IN"/>
        </w:rPr>
        <w:t>8</w:t>
      </w:r>
      <w:r w:rsidRPr="006F72D7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,</w:t>
      </w:r>
      <w:r w:rsidRPr="006F72D7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 xml:space="preserve"> </w:t>
      </w:r>
      <w:r w:rsidRPr="006F72D7">
        <w:rPr>
          <w:rFonts w:ascii="Consolas" w:eastAsia="Times New Roman" w:hAnsi="Consolas" w:cs="Times New Roman"/>
          <w:color w:val="FFAE57"/>
          <w:sz w:val="21"/>
          <w:szCs w:val="21"/>
          <w:lang w:bidi="ta-IN"/>
        </w:rPr>
        <w:t>2</w:t>
      </w:r>
      <w:r w:rsidRPr="006F72D7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);</w:t>
      </w:r>
    </w:p>
    <w:p w:rsidR="006F72D7" w:rsidRPr="006F72D7" w:rsidRDefault="006F72D7" w:rsidP="006F72D7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</w:pPr>
      <w:r w:rsidRPr="006F72D7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 xml:space="preserve">            </w:t>
      </w:r>
      <w:r w:rsidRPr="006F72D7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$</w:t>
      </w:r>
      <w:r w:rsidRPr="006F72D7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>table</w:t>
      </w:r>
      <w:r w:rsidRPr="006F72D7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-&gt;</w:t>
      </w:r>
      <w:proofErr w:type="gramStart"/>
      <w:r w:rsidRPr="006F72D7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timestamps</w:t>
      </w:r>
      <w:r w:rsidRPr="006F72D7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(</w:t>
      </w:r>
      <w:proofErr w:type="gramEnd"/>
      <w:r w:rsidRPr="006F72D7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);</w:t>
      </w:r>
    </w:p>
    <w:p w:rsidR="006F72D7" w:rsidRPr="006F72D7" w:rsidRDefault="006F72D7" w:rsidP="006F72D7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</w:pPr>
      <w:r w:rsidRPr="006F72D7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 xml:space="preserve">        </w:t>
      </w:r>
      <w:r w:rsidRPr="006F72D7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});</w:t>
      </w:r>
    </w:p>
    <w:p w:rsidR="006F72D7" w:rsidRDefault="006F72D7"/>
    <w:p w:rsidR="00C94B4B" w:rsidRPr="00C94B4B" w:rsidRDefault="00C94B4B" w:rsidP="00C94B4B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</w:pPr>
      <w:proofErr w:type="gramStart"/>
      <w:r w:rsidRPr="00C94B4B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Schema::</w:t>
      </w:r>
      <w:proofErr w:type="gramEnd"/>
      <w:r w:rsidRPr="00C94B4B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create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('</w:t>
      </w:r>
      <w:r w:rsidRPr="00C94B4B">
        <w:rPr>
          <w:rFonts w:ascii="Consolas" w:eastAsia="Times New Roman" w:hAnsi="Consolas" w:cs="Times New Roman"/>
          <w:color w:val="6C90B9"/>
          <w:sz w:val="21"/>
          <w:szCs w:val="21"/>
          <w:lang w:bidi="ta-IN"/>
        </w:rPr>
        <w:t>restaurants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',</w:t>
      </w:r>
      <w:r w:rsidRPr="00C94B4B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 xml:space="preserve"> </w:t>
      </w:r>
      <w:r w:rsidRPr="00C94B4B">
        <w:rPr>
          <w:rFonts w:ascii="Consolas" w:eastAsia="Times New Roman" w:hAnsi="Consolas" w:cs="Times New Roman"/>
          <w:i/>
          <w:iCs/>
          <w:color w:val="FFAE57"/>
          <w:sz w:val="21"/>
          <w:szCs w:val="21"/>
          <w:lang w:bidi="ta-IN"/>
        </w:rPr>
        <w:t>function</w:t>
      </w:r>
      <w:r w:rsidRPr="00C94B4B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 xml:space="preserve"> 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(</w:t>
      </w:r>
      <w:r w:rsidRPr="00C94B4B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Blueprint</w:t>
      </w:r>
      <w:r w:rsidRPr="00C94B4B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 xml:space="preserve"> 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$</w:t>
      </w:r>
      <w:r w:rsidRPr="00C94B4B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>table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)</w:t>
      </w:r>
      <w:r w:rsidRPr="00C94B4B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 xml:space="preserve"> 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{</w:t>
      </w:r>
    </w:p>
    <w:p w:rsidR="00C94B4B" w:rsidRPr="00C94B4B" w:rsidRDefault="00C94B4B" w:rsidP="00C94B4B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</w:pPr>
      <w:r w:rsidRPr="00C94B4B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 xml:space="preserve">            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$</w:t>
      </w:r>
      <w:r w:rsidRPr="00C94B4B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>table</w:t>
      </w:r>
      <w:r w:rsidRPr="00C94B4B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-&gt;id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('</w:t>
      </w:r>
      <w:proofErr w:type="spellStart"/>
      <w:r w:rsidRPr="00C94B4B">
        <w:rPr>
          <w:rFonts w:ascii="Consolas" w:eastAsia="Times New Roman" w:hAnsi="Consolas" w:cs="Times New Roman"/>
          <w:color w:val="6C90B9"/>
          <w:sz w:val="21"/>
          <w:szCs w:val="21"/>
          <w:lang w:bidi="ta-IN"/>
        </w:rPr>
        <w:t>restid</w:t>
      </w:r>
      <w:proofErr w:type="spellEnd"/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');</w:t>
      </w:r>
    </w:p>
    <w:p w:rsidR="00C94B4B" w:rsidRPr="00C94B4B" w:rsidRDefault="00C94B4B" w:rsidP="00C94B4B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</w:pPr>
      <w:r w:rsidRPr="00C94B4B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 xml:space="preserve">            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$</w:t>
      </w:r>
      <w:r w:rsidRPr="00C94B4B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>table</w:t>
      </w:r>
      <w:r w:rsidRPr="00C94B4B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-&gt;string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('</w:t>
      </w:r>
      <w:r w:rsidRPr="00C94B4B">
        <w:rPr>
          <w:rFonts w:ascii="Consolas" w:eastAsia="Times New Roman" w:hAnsi="Consolas" w:cs="Times New Roman"/>
          <w:color w:val="6C90B9"/>
          <w:sz w:val="21"/>
          <w:szCs w:val="21"/>
          <w:lang w:bidi="ta-IN"/>
        </w:rPr>
        <w:t>image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')</w:t>
      </w:r>
      <w:r w:rsidRPr="00C94B4B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-&gt;</w:t>
      </w:r>
      <w:proofErr w:type="gramStart"/>
      <w:r w:rsidRPr="00C94B4B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nullable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(</w:t>
      </w:r>
      <w:proofErr w:type="gramEnd"/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);</w:t>
      </w:r>
    </w:p>
    <w:p w:rsidR="00C94B4B" w:rsidRPr="00C94B4B" w:rsidRDefault="00C94B4B" w:rsidP="00C94B4B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</w:pPr>
      <w:r w:rsidRPr="00C94B4B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 xml:space="preserve">            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$</w:t>
      </w:r>
      <w:r w:rsidRPr="00C94B4B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>table</w:t>
      </w:r>
      <w:r w:rsidRPr="00C94B4B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-&gt;string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('</w:t>
      </w:r>
      <w:r w:rsidRPr="00C94B4B">
        <w:rPr>
          <w:rFonts w:ascii="Consolas" w:eastAsia="Times New Roman" w:hAnsi="Consolas" w:cs="Times New Roman"/>
          <w:color w:val="6C90B9"/>
          <w:sz w:val="21"/>
          <w:szCs w:val="21"/>
          <w:lang w:bidi="ta-IN"/>
        </w:rPr>
        <w:t>name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');</w:t>
      </w:r>
    </w:p>
    <w:p w:rsidR="00C94B4B" w:rsidRPr="00C94B4B" w:rsidRDefault="00C94B4B" w:rsidP="00C94B4B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</w:pPr>
      <w:r w:rsidRPr="00C94B4B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 xml:space="preserve">            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$</w:t>
      </w:r>
      <w:r w:rsidRPr="00C94B4B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>table</w:t>
      </w:r>
      <w:r w:rsidRPr="00C94B4B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-&gt;string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('</w:t>
      </w:r>
      <w:r w:rsidRPr="00C94B4B">
        <w:rPr>
          <w:rFonts w:ascii="Consolas" w:eastAsia="Times New Roman" w:hAnsi="Consolas" w:cs="Times New Roman"/>
          <w:color w:val="6C90B9"/>
          <w:sz w:val="21"/>
          <w:szCs w:val="21"/>
          <w:lang w:bidi="ta-IN"/>
        </w:rPr>
        <w:t>address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');</w:t>
      </w:r>
    </w:p>
    <w:p w:rsidR="00C94B4B" w:rsidRPr="00C94B4B" w:rsidRDefault="00C94B4B" w:rsidP="00C94B4B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</w:pPr>
      <w:r w:rsidRPr="00C94B4B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 xml:space="preserve">            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$</w:t>
      </w:r>
      <w:r w:rsidRPr="00C94B4B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>table</w:t>
      </w:r>
      <w:r w:rsidRPr="00C94B4B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-&gt;string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('</w:t>
      </w:r>
      <w:proofErr w:type="spellStart"/>
      <w:r w:rsidRPr="00C94B4B">
        <w:rPr>
          <w:rFonts w:ascii="Consolas" w:eastAsia="Times New Roman" w:hAnsi="Consolas" w:cs="Times New Roman"/>
          <w:color w:val="6C90B9"/>
          <w:sz w:val="21"/>
          <w:szCs w:val="21"/>
          <w:lang w:bidi="ta-IN"/>
        </w:rPr>
        <w:t>mobile_no</w:t>
      </w:r>
      <w:proofErr w:type="spellEnd"/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');</w:t>
      </w:r>
    </w:p>
    <w:p w:rsidR="00C94B4B" w:rsidRPr="00C94B4B" w:rsidRDefault="00C94B4B" w:rsidP="00C94B4B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</w:pPr>
      <w:r w:rsidRPr="00C94B4B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 xml:space="preserve">            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$</w:t>
      </w:r>
      <w:r w:rsidRPr="00C94B4B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>table</w:t>
      </w:r>
      <w:r w:rsidRPr="00C94B4B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-&gt;string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('</w:t>
      </w:r>
      <w:r w:rsidRPr="00C94B4B">
        <w:rPr>
          <w:rFonts w:ascii="Consolas" w:eastAsia="Times New Roman" w:hAnsi="Consolas" w:cs="Times New Roman"/>
          <w:color w:val="6C90B9"/>
          <w:sz w:val="21"/>
          <w:szCs w:val="21"/>
          <w:lang w:bidi="ta-IN"/>
        </w:rPr>
        <w:t>email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')</w:t>
      </w:r>
      <w:r w:rsidRPr="00C94B4B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-&gt;</w:t>
      </w:r>
      <w:proofErr w:type="gramStart"/>
      <w:r w:rsidRPr="00C94B4B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unique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(</w:t>
      </w:r>
      <w:proofErr w:type="gramEnd"/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);</w:t>
      </w:r>
    </w:p>
    <w:p w:rsidR="00C94B4B" w:rsidRPr="00C94B4B" w:rsidRDefault="00C94B4B" w:rsidP="00C94B4B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</w:pPr>
      <w:r w:rsidRPr="00C94B4B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 xml:space="preserve">            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$</w:t>
      </w:r>
      <w:r w:rsidRPr="00C94B4B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>table</w:t>
      </w:r>
      <w:r w:rsidRPr="00C94B4B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-&gt;string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('</w:t>
      </w:r>
      <w:r w:rsidRPr="00C94B4B">
        <w:rPr>
          <w:rFonts w:ascii="Consolas" w:eastAsia="Times New Roman" w:hAnsi="Consolas" w:cs="Times New Roman"/>
          <w:color w:val="6C90B9"/>
          <w:sz w:val="21"/>
          <w:szCs w:val="21"/>
          <w:lang w:bidi="ta-IN"/>
        </w:rPr>
        <w:t>username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')</w:t>
      </w:r>
      <w:r w:rsidRPr="00C94B4B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-&gt;</w:t>
      </w:r>
      <w:proofErr w:type="gramStart"/>
      <w:r w:rsidRPr="00C94B4B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unique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(</w:t>
      </w:r>
      <w:proofErr w:type="gramEnd"/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);</w:t>
      </w:r>
    </w:p>
    <w:p w:rsidR="00C94B4B" w:rsidRPr="00C94B4B" w:rsidRDefault="00C94B4B" w:rsidP="00C94B4B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</w:pPr>
      <w:r w:rsidRPr="00C94B4B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 xml:space="preserve">            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$</w:t>
      </w:r>
      <w:r w:rsidRPr="00C94B4B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>table</w:t>
      </w:r>
      <w:r w:rsidRPr="00C94B4B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-&gt;string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('</w:t>
      </w:r>
      <w:r w:rsidRPr="00C94B4B">
        <w:rPr>
          <w:rFonts w:ascii="Consolas" w:eastAsia="Times New Roman" w:hAnsi="Consolas" w:cs="Times New Roman"/>
          <w:color w:val="6C90B9"/>
          <w:sz w:val="21"/>
          <w:szCs w:val="21"/>
          <w:lang w:bidi="ta-IN"/>
        </w:rPr>
        <w:t>password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');</w:t>
      </w:r>
    </w:p>
    <w:p w:rsidR="00C94B4B" w:rsidRPr="00C94B4B" w:rsidRDefault="00C94B4B" w:rsidP="00C94B4B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</w:pPr>
      <w:r w:rsidRPr="00C94B4B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 xml:space="preserve">            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$</w:t>
      </w:r>
      <w:r w:rsidRPr="00C94B4B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>table</w:t>
      </w:r>
      <w:r w:rsidRPr="00C94B4B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-&gt;</w:t>
      </w:r>
      <w:proofErr w:type="gramStart"/>
      <w:r w:rsidRPr="00C94B4B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timestamps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(</w:t>
      </w:r>
      <w:proofErr w:type="gramEnd"/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);</w:t>
      </w:r>
    </w:p>
    <w:p w:rsidR="00C94B4B" w:rsidRPr="00C94B4B" w:rsidRDefault="00C94B4B" w:rsidP="00C94B4B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</w:pPr>
      <w:r w:rsidRPr="00C94B4B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 xml:space="preserve">        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});</w:t>
      </w:r>
    </w:p>
    <w:p w:rsidR="00C94B4B" w:rsidRDefault="00C94B4B"/>
    <w:p w:rsidR="00C94B4B" w:rsidRPr="00C94B4B" w:rsidRDefault="00C94B4B" w:rsidP="00C94B4B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</w:pPr>
      <w:proofErr w:type="gramStart"/>
      <w:r w:rsidRPr="00C94B4B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Schema::</w:t>
      </w:r>
      <w:proofErr w:type="gramEnd"/>
      <w:r w:rsidRPr="00C94B4B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create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('</w:t>
      </w:r>
      <w:r w:rsidRPr="00C94B4B">
        <w:rPr>
          <w:rFonts w:ascii="Consolas" w:eastAsia="Times New Roman" w:hAnsi="Consolas" w:cs="Times New Roman"/>
          <w:color w:val="6C90B9"/>
          <w:sz w:val="21"/>
          <w:szCs w:val="21"/>
          <w:lang w:bidi="ta-IN"/>
        </w:rPr>
        <w:t>orders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',</w:t>
      </w:r>
      <w:r w:rsidRPr="00C94B4B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 xml:space="preserve"> </w:t>
      </w:r>
      <w:r w:rsidRPr="00C94B4B">
        <w:rPr>
          <w:rFonts w:ascii="Consolas" w:eastAsia="Times New Roman" w:hAnsi="Consolas" w:cs="Times New Roman"/>
          <w:i/>
          <w:iCs/>
          <w:color w:val="FFAE57"/>
          <w:sz w:val="21"/>
          <w:szCs w:val="21"/>
          <w:lang w:bidi="ta-IN"/>
        </w:rPr>
        <w:t>function</w:t>
      </w:r>
      <w:r w:rsidRPr="00C94B4B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 xml:space="preserve"> 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(</w:t>
      </w:r>
      <w:r w:rsidRPr="00C94B4B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Blueprint</w:t>
      </w:r>
      <w:r w:rsidRPr="00C94B4B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 xml:space="preserve"> 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$</w:t>
      </w:r>
      <w:r w:rsidRPr="00C94B4B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>table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)</w:t>
      </w:r>
      <w:r w:rsidRPr="00C94B4B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 xml:space="preserve"> 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{</w:t>
      </w:r>
    </w:p>
    <w:p w:rsidR="00C94B4B" w:rsidRPr="00C94B4B" w:rsidRDefault="00C94B4B" w:rsidP="00C94B4B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</w:pPr>
      <w:r w:rsidRPr="00C94B4B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 xml:space="preserve">            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$</w:t>
      </w:r>
      <w:r w:rsidRPr="00C94B4B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>table</w:t>
      </w:r>
      <w:r w:rsidRPr="00C94B4B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-&gt;id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('</w:t>
      </w:r>
      <w:proofErr w:type="spellStart"/>
      <w:r w:rsidRPr="00C94B4B">
        <w:rPr>
          <w:rFonts w:ascii="Consolas" w:eastAsia="Times New Roman" w:hAnsi="Consolas" w:cs="Times New Roman"/>
          <w:color w:val="6C90B9"/>
          <w:sz w:val="21"/>
          <w:szCs w:val="21"/>
          <w:lang w:bidi="ta-IN"/>
        </w:rPr>
        <w:t>orderid</w:t>
      </w:r>
      <w:proofErr w:type="spellEnd"/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');</w:t>
      </w:r>
    </w:p>
    <w:p w:rsidR="00C94B4B" w:rsidRPr="00C94B4B" w:rsidRDefault="00C94B4B" w:rsidP="00C94B4B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</w:pPr>
      <w:r w:rsidRPr="00C94B4B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 xml:space="preserve">            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$</w:t>
      </w:r>
      <w:r w:rsidRPr="00C94B4B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>table</w:t>
      </w:r>
      <w:r w:rsidRPr="00C94B4B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-&gt;foreignId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('</w:t>
      </w:r>
      <w:r w:rsidRPr="00C94B4B">
        <w:rPr>
          <w:rFonts w:ascii="Consolas" w:eastAsia="Times New Roman" w:hAnsi="Consolas" w:cs="Times New Roman"/>
          <w:color w:val="6C90B9"/>
          <w:sz w:val="21"/>
          <w:szCs w:val="21"/>
          <w:lang w:bidi="ta-IN"/>
        </w:rPr>
        <w:t>userid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')</w:t>
      </w:r>
      <w:r w:rsidRPr="00C94B4B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-&gt;references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('</w:t>
      </w:r>
      <w:r w:rsidRPr="00C94B4B">
        <w:rPr>
          <w:rFonts w:ascii="Consolas" w:eastAsia="Times New Roman" w:hAnsi="Consolas" w:cs="Times New Roman"/>
          <w:color w:val="6C90B9"/>
          <w:sz w:val="21"/>
          <w:szCs w:val="21"/>
          <w:lang w:bidi="ta-IN"/>
        </w:rPr>
        <w:t>userid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')</w:t>
      </w:r>
      <w:r w:rsidRPr="00C94B4B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-&gt;on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('</w:t>
      </w:r>
      <w:r w:rsidRPr="00C94B4B">
        <w:rPr>
          <w:rFonts w:ascii="Consolas" w:eastAsia="Times New Roman" w:hAnsi="Consolas" w:cs="Times New Roman"/>
          <w:color w:val="6C90B9"/>
          <w:sz w:val="21"/>
          <w:szCs w:val="21"/>
          <w:lang w:bidi="ta-IN"/>
        </w:rPr>
        <w:t>users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')</w:t>
      </w:r>
      <w:r w:rsidRPr="00C94B4B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-&gt;onDelete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('</w:t>
      </w:r>
      <w:r w:rsidRPr="00C94B4B">
        <w:rPr>
          <w:rFonts w:ascii="Consolas" w:eastAsia="Times New Roman" w:hAnsi="Consolas" w:cs="Times New Roman"/>
          <w:color w:val="6C90B9"/>
          <w:sz w:val="21"/>
          <w:szCs w:val="21"/>
          <w:lang w:bidi="ta-IN"/>
        </w:rPr>
        <w:t>cascade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');</w:t>
      </w:r>
    </w:p>
    <w:p w:rsidR="00C94B4B" w:rsidRPr="00C94B4B" w:rsidRDefault="00C94B4B" w:rsidP="00C94B4B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</w:pPr>
      <w:r w:rsidRPr="00C94B4B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 xml:space="preserve">            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$</w:t>
      </w:r>
      <w:r w:rsidRPr="00C94B4B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>table</w:t>
      </w:r>
      <w:r w:rsidRPr="00C94B4B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-&gt;foreignId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('</w:t>
      </w:r>
      <w:r w:rsidRPr="00C94B4B">
        <w:rPr>
          <w:rFonts w:ascii="Consolas" w:eastAsia="Times New Roman" w:hAnsi="Consolas" w:cs="Times New Roman"/>
          <w:color w:val="6C90B9"/>
          <w:sz w:val="21"/>
          <w:szCs w:val="21"/>
          <w:lang w:bidi="ta-IN"/>
        </w:rPr>
        <w:t>restid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')</w:t>
      </w:r>
      <w:r w:rsidRPr="00C94B4B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-&gt;references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('</w:t>
      </w:r>
      <w:r w:rsidRPr="00C94B4B">
        <w:rPr>
          <w:rFonts w:ascii="Consolas" w:eastAsia="Times New Roman" w:hAnsi="Consolas" w:cs="Times New Roman"/>
          <w:color w:val="6C90B9"/>
          <w:sz w:val="21"/>
          <w:szCs w:val="21"/>
          <w:lang w:bidi="ta-IN"/>
        </w:rPr>
        <w:t>restid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')</w:t>
      </w:r>
      <w:r w:rsidRPr="00C94B4B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-&gt;on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('</w:t>
      </w:r>
      <w:r w:rsidRPr="00C94B4B">
        <w:rPr>
          <w:rFonts w:ascii="Consolas" w:eastAsia="Times New Roman" w:hAnsi="Consolas" w:cs="Times New Roman"/>
          <w:color w:val="6C90B9"/>
          <w:sz w:val="21"/>
          <w:szCs w:val="21"/>
          <w:lang w:bidi="ta-IN"/>
        </w:rPr>
        <w:t>restaurants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')</w:t>
      </w:r>
      <w:r w:rsidRPr="00C94B4B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-&gt;onDelete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('</w:t>
      </w:r>
      <w:r w:rsidRPr="00C94B4B">
        <w:rPr>
          <w:rFonts w:ascii="Consolas" w:eastAsia="Times New Roman" w:hAnsi="Consolas" w:cs="Times New Roman"/>
          <w:color w:val="6C90B9"/>
          <w:sz w:val="21"/>
          <w:szCs w:val="21"/>
          <w:lang w:bidi="ta-IN"/>
        </w:rPr>
        <w:t>cascade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');</w:t>
      </w:r>
    </w:p>
    <w:p w:rsidR="00C94B4B" w:rsidRPr="00C94B4B" w:rsidRDefault="00C94B4B" w:rsidP="00C94B4B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</w:pPr>
      <w:r w:rsidRPr="00C94B4B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 xml:space="preserve">            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$</w:t>
      </w:r>
      <w:r w:rsidRPr="00C94B4B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>table</w:t>
      </w:r>
      <w:r w:rsidRPr="00C94B4B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-&gt;</w:t>
      </w:r>
      <w:proofErr w:type="spellStart"/>
      <w:r w:rsidRPr="00C94B4B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dateTime</w:t>
      </w:r>
      <w:proofErr w:type="spellEnd"/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('</w:t>
      </w:r>
      <w:r w:rsidRPr="00C94B4B">
        <w:rPr>
          <w:rFonts w:ascii="Consolas" w:eastAsia="Times New Roman" w:hAnsi="Consolas" w:cs="Times New Roman"/>
          <w:color w:val="6C90B9"/>
          <w:sz w:val="21"/>
          <w:szCs w:val="21"/>
          <w:lang w:bidi="ta-IN"/>
        </w:rPr>
        <w:t>date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');</w:t>
      </w:r>
    </w:p>
    <w:p w:rsidR="00C94B4B" w:rsidRPr="00C94B4B" w:rsidRDefault="00C94B4B" w:rsidP="00C94B4B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</w:pPr>
      <w:r w:rsidRPr="00C94B4B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 xml:space="preserve">            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$</w:t>
      </w:r>
      <w:r w:rsidRPr="00C94B4B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>table</w:t>
      </w:r>
      <w:r w:rsidRPr="00C94B4B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-&gt;string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('</w:t>
      </w:r>
      <w:r w:rsidRPr="00C94B4B">
        <w:rPr>
          <w:rFonts w:ascii="Consolas" w:eastAsia="Times New Roman" w:hAnsi="Consolas" w:cs="Times New Roman"/>
          <w:color w:val="6C90B9"/>
          <w:sz w:val="21"/>
          <w:szCs w:val="21"/>
          <w:lang w:bidi="ta-IN"/>
        </w:rPr>
        <w:t>status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');</w:t>
      </w:r>
    </w:p>
    <w:p w:rsidR="00C94B4B" w:rsidRPr="00C94B4B" w:rsidRDefault="00C94B4B" w:rsidP="00C94B4B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</w:pPr>
      <w:r w:rsidRPr="00C94B4B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 xml:space="preserve">            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$</w:t>
      </w:r>
      <w:r w:rsidRPr="00C94B4B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>table</w:t>
      </w:r>
      <w:r w:rsidRPr="00C94B4B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-&gt;</w:t>
      </w:r>
      <w:proofErr w:type="gramStart"/>
      <w:r w:rsidRPr="00C94B4B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decimal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(</w:t>
      </w:r>
      <w:proofErr w:type="gramEnd"/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'</w:t>
      </w:r>
      <w:r w:rsidRPr="00C94B4B">
        <w:rPr>
          <w:rFonts w:ascii="Consolas" w:eastAsia="Times New Roman" w:hAnsi="Consolas" w:cs="Times New Roman"/>
          <w:color w:val="6C90B9"/>
          <w:sz w:val="21"/>
          <w:szCs w:val="21"/>
          <w:lang w:bidi="ta-IN"/>
        </w:rPr>
        <w:t>amount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',</w:t>
      </w:r>
      <w:r w:rsidRPr="00C94B4B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 xml:space="preserve"> </w:t>
      </w:r>
      <w:r w:rsidRPr="00C94B4B">
        <w:rPr>
          <w:rFonts w:ascii="Consolas" w:eastAsia="Times New Roman" w:hAnsi="Consolas" w:cs="Times New Roman"/>
          <w:color w:val="FFAE57"/>
          <w:sz w:val="21"/>
          <w:szCs w:val="21"/>
          <w:lang w:bidi="ta-IN"/>
        </w:rPr>
        <w:t>8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,</w:t>
      </w:r>
      <w:r w:rsidRPr="00C94B4B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 xml:space="preserve"> </w:t>
      </w:r>
      <w:r w:rsidRPr="00C94B4B">
        <w:rPr>
          <w:rFonts w:ascii="Consolas" w:eastAsia="Times New Roman" w:hAnsi="Consolas" w:cs="Times New Roman"/>
          <w:color w:val="FFAE57"/>
          <w:sz w:val="21"/>
          <w:szCs w:val="21"/>
          <w:lang w:bidi="ta-IN"/>
        </w:rPr>
        <w:t>2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);</w:t>
      </w:r>
    </w:p>
    <w:p w:rsidR="00C94B4B" w:rsidRPr="00C94B4B" w:rsidRDefault="00C94B4B" w:rsidP="00C94B4B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</w:pPr>
      <w:r w:rsidRPr="00C94B4B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 xml:space="preserve">            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$</w:t>
      </w:r>
      <w:r w:rsidRPr="00C94B4B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>table</w:t>
      </w:r>
      <w:r w:rsidRPr="00C94B4B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-&gt;string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('</w:t>
      </w:r>
      <w:r w:rsidRPr="00C94B4B">
        <w:rPr>
          <w:rFonts w:ascii="Consolas" w:eastAsia="Times New Roman" w:hAnsi="Consolas" w:cs="Times New Roman"/>
          <w:color w:val="6C90B9"/>
          <w:sz w:val="21"/>
          <w:szCs w:val="21"/>
          <w:lang w:bidi="ta-IN"/>
        </w:rPr>
        <w:t>address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');</w:t>
      </w:r>
    </w:p>
    <w:p w:rsidR="00C94B4B" w:rsidRPr="00C94B4B" w:rsidRDefault="00C94B4B" w:rsidP="00C94B4B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</w:pPr>
      <w:r w:rsidRPr="00C94B4B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 xml:space="preserve">            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$</w:t>
      </w:r>
      <w:r w:rsidRPr="00C94B4B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>table</w:t>
      </w:r>
      <w:r w:rsidRPr="00C94B4B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-&gt;</w:t>
      </w:r>
      <w:proofErr w:type="gramStart"/>
      <w:r w:rsidRPr="00C94B4B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timestamps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(</w:t>
      </w:r>
      <w:proofErr w:type="gramEnd"/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);</w:t>
      </w:r>
    </w:p>
    <w:p w:rsidR="00C94B4B" w:rsidRPr="00C94B4B" w:rsidRDefault="00C94B4B" w:rsidP="00C94B4B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</w:pPr>
      <w:r w:rsidRPr="00C94B4B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 xml:space="preserve">        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});</w:t>
      </w:r>
    </w:p>
    <w:p w:rsidR="00C94B4B" w:rsidRPr="00C94B4B" w:rsidRDefault="00C94B4B" w:rsidP="00C94B4B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</w:pPr>
      <w:proofErr w:type="gramStart"/>
      <w:r w:rsidRPr="00C94B4B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Schema::</w:t>
      </w:r>
      <w:proofErr w:type="gramEnd"/>
      <w:r w:rsidRPr="00C94B4B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create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('</w:t>
      </w:r>
      <w:r w:rsidRPr="00C94B4B">
        <w:rPr>
          <w:rFonts w:ascii="Consolas" w:eastAsia="Times New Roman" w:hAnsi="Consolas" w:cs="Times New Roman"/>
          <w:color w:val="6C90B9"/>
          <w:sz w:val="21"/>
          <w:szCs w:val="21"/>
          <w:lang w:bidi="ta-IN"/>
        </w:rPr>
        <w:t>reviews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',</w:t>
      </w:r>
      <w:r w:rsidRPr="00C94B4B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 xml:space="preserve"> </w:t>
      </w:r>
      <w:r w:rsidRPr="00C94B4B">
        <w:rPr>
          <w:rFonts w:ascii="Consolas" w:eastAsia="Times New Roman" w:hAnsi="Consolas" w:cs="Times New Roman"/>
          <w:i/>
          <w:iCs/>
          <w:color w:val="FFAE57"/>
          <w:sz w:val="21"/>
          <w:szCs w:val="21"/>
          <w:lang w:bidi="ta-IN"/>
        </w:rPr>
        <w:t>function</w:t>
      </w:r>
      <w:r w:rsidRPr="00C94B4B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 xml:space="preserve"> 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(</w:t>
      </w:r>
      <w:r w:rsidRPr="00C94B4B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Blueprint</w:t>
      </w:r>
      <w:r w:rsidRPr="00C94B4B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 xml:space="preserve"> 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$</w:t>
      </w:r>
      <w:r w:rsidRPr="00C94B4B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>table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)</w:t>
      </w:r>
      <w:r w:rsidRPr="00C94B4B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 xml:space="preserve"> 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{</w:t>
      </w:r>
    </w:p>
    <w:p w:rsidR="00C94B4B" w:rsidRPr="00C94B4B" w:rsidRDefault="00C94B4B" w:rsidP="00C94B4B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</w:pPr>
      <w:r w:rsidRPr="00C94B4B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 xml:space="preserve">            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$</w:t>
      </w:r>
      <w:r w:rsidRPr="00C94B4B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>table</w:t>
      </w:r>
      <w:r w:rsidRPr="00C94B4B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-&gt;id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('</w:t>
      </w:r>
      <w:proofErr w:type="spellStart"/>
      <w:r w:rsidRPr="00C94B4B">
        <w:rPr>
          <w:rFonts w:ascii="Consolas" w:eastAsia="Times New Roman" w:hAnsi="Consolas" w:cs="Times New Roman"/>
          <w:color w:val="6C90B9"/>
          <w:sz w:val="21"/>
          <w:szCs w:val="21"/>
          <w:lang w:bidi="ta-IN"/>
        </w:rPr>
        <w:t>reviewid</w:t>
      </w:r>
      <w:proofErr w:type="spellEnd"/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');</w:t>
      </w:r>
    </w:p>
    <w:p w:rsidR="00C94B4B" w:rsidRPr="00C94B4B" w:rsidRDefault="00C94B4B" w:rsidP="00C94B4B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</w:pPr>
      <w:r w:rsidRPr="00C94B4B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 xml:space="preserve">            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$</w:t>
      </w:r>
      <w:r w:rsidRPr="00C94B4B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>table</w:t>
      </w:r>
      <w:r w:rsidRPr="00C94B4B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-&gt;foreignId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('</w:t>
      </w:r>
      <w:r w:rsidRPr="00C94B4B">
        <w:rPr>
          <w:rFonts w:ascii="Consolas" w:eastAsia="Times New Roman" w:hAnsi="Consolas" w:cs="Times New Roman"/>
          <w:color w:val="6C90B9"/>
          <w:sz w:val="21"/>
          <w:szCs w:val="21"/>
          <w:lang w:bidi="ta-IN"/>
        </w:rPr>
        <w:t>userid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')</w:t>
      </w:r>
      <w:r w:rsidRPr="00C94B4B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-&gt;references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('</w:t>
      </w:r>
      <w:r w:rsidRPr="00C94B4B">
        <w:rPr>
          <w:rFonts w:ascii="Consolas" w:eastAsia="Times New Roman" w:hAnsi="Consolas" w:cs="Times New Roman"/>
          <w:color w:val="6C90B9"/>
          <w:sz w:val="21"/>
          <w:szCs w:val="21"/>
          <w:lang w:bidi="ta-IN"/>
        </w:rPr>
        <w:t>userid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')</w:t>
      </w:r>
      <w:r w:rsidRPr="00C94B4B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-&gt;on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('</w:t>
      </w:r>
      <w:r w:rsidRPr="00C94B4B">
        <w:rPr>
          <w:rFonts w:ascii="Consolas" w:eastAsia="Times New Roman" w:hAnsi="Consolas" w:cs="Times New Roman"/>
          <w:color w:val="6C90B9"/>
          <w:sz w:val="21"/>
          <w:szCs w:val="21"/>
          <w:lang w:bidi="ta-IN"/>
        </w:rPr>
        <w:t>users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')</w:t>
      </w:r>
      <w:r w:rsidRPr="00C94B4B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-&gt;onDelete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('</w:t>
      </w:r>
      <w:r w:rsidRPr="00C94B4B">
        <w:rPr>
          <w:rFonts w:ascii="Consolas" w:eastAsia="Times New Roman" w:hAnsi="Consolas" w:cs="Times New Roman"/>
          <w:color w:val="6C90B9"/>
          <w:sz w:val="21"/>
          <w:szCs w:val="21"/>
          <w:lang w:bidi="ta-IN"/>
        </w:rPr>
        <w:t>cascade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');</w:t>
      </w:r>
    </w:p>
    <w:p w:rsidR="00C94B4B" w:rsidRPr="00C94B4B" w:rsidRDefault="00C94B4B" w:rsidP="00C94B4B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</w:pPr>
      <w:r w:rsidRPr="00C94B4B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 xml:space="preserve">            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$</w:t>
      </w:r>
      <w:r w:rsidRPr="00C94B4B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>table</w:t>
      </w:r>
      <w:r w:rsidRPr="00C94B4B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-&gt;foreignId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('</w:t>
      </w:r>
      <w:r w:rsidRPr="00C94B4B">
        <w:rPr>
          <w:rFonts w:ascii="Consolas" w:eastAsia="Times New Roman" w:hAnsi="Consolas" w:cs="Times New Roman"/>
          <w:color w:val="6C90B9"/>
          <w:sz w:val="21"/>
          <w:szCs w:val="21"/>
          <w:lang w:bidi="ta-IN"/>
        </w:rPr>
        <w:t>restid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')</w:t>
      </w:r>
      <w:r w:rsidRPr="00C94B4B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-&gt;references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('</w:t>
      </w:r>
      <w:r w:rsidRPr="00C94B4B">
        <w:rPr>
          <w:rFonts w:ascii="Consolas" w:eastAsia="Times New Roman" w:hAnsi="Consolas" w:cs="Times New Roman"/>
          <w:color w:val="6C90B9"/>
          <w:sz w:val="21"/>
          <w:szCs w:val="21"/>
          <w:lang w:bidi="ta-IN"/>
        </w:rPr>
        <w:t>restid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')</w:t>
      </w:r>
      <w:r w:rsidRPr="00C94B4B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-&gt;on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('</w:t>
      </w:r>
      <w:r w:rsidRPr="00C94B4B">
        <w:rPr>
          <w:rFonts w:ascii="Consolas" w:eastAsia="Times New Roman" w:hAnsi="Consolas" w:cs="Times New Roman"/>
          <w:color w:val="6C90B9"/>
          <w:sz w:val="21"/>
          <w:szCs w:val="21"/>
          <w:lang w:bidi="ta-IN"/>
        </w:rPr>
        <w:t>restaurants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')</w:t>
      </w:r>
      <w:r w:rsidRPr="00C94B4B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-&gt;onDelete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('</w:t>
      </w:r>
      <w:r w:rsidRPr="00C94B4B">
        <w:rPr>
          <w:rFonts w:ascii="Consolas" w:eastAsia="Times New Roman" w:hAnsi="Consolas" w:cs="Times New Roman"/>
          <w:color w:val="6C90B9"/>
          <w:sz w:val="21"/>
          <w:szCs w:val="21"/>
          <w:lang w:bidi="ta-IN"/>
        </w:rPr>
        <w:t>cascade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');</w:t>
      </w:r>
    </w:p>
    <w:p w:rsidR="00C94B4B" w:rsidRPr="00C94B4B" w:rsidRDefault="00C94B4B" w:rsidP="00C94B4B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</w:pPr>
      <w:r w:rsidRPr="00C94B4B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 xml:space="preserve">            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$</w:t>
      </w:r>
      <w:r w:rsidRPr="00C94B4B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>table</w:t>
      </w:r>
      <w:r w:rsidRPr="00C94B4B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-&gt;integer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('</w:t>
      </w:r>
      <w:r w:rsidRPr="00C94B4B">
        <w:rPr>
          <w:rFonts w:ascii="Consolas" w:eastAsia="Times New Roman" w:hAnsi="Consolas" w:cs="Times New Roman"/>
          <w:color w:val="6C90B9"/>
          <w:sz w:val="21"/>
          <w:szCs w:val="21"/>
          <w:lang w:bidi="ta-IN"/>
        </w:rPr>
        <w:t>rating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');</w:t>
      </w:r>
    </w:p>
    <w:p w:rsidR="00C94B4B" w:rsidRPr="00C94B4B" w:rsidRDefault="00C94B4B" w:rsidP="00C94B4B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</w:pPr>
      <w:r w:rsidRPr="00C94B4B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 xml:space="preserve">            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$</w:t>
      </w:r>
      <w:r w:rsidRPr="00C94B4B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>table</w:t>
      </w:r>
      <w:r w:rsidRPr="00C94B4B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-&gt;text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('</w:t>
      </w:r>
      <w:r w:rsidRPr="00C94B4B">
        <w:rPr>
          <w:rFonts w:ascii="Consolas" w:eastAsia="Times New Roman" w:hAnsi="Consolas" w:cs="Times New Roman"/>
          <w:color w:val="6C90B9"/>
          <w:sz w:val="21"/>
          <w:szCs w:val="21"/>
          <w:lang w:bidi="ta-IN"/>
        </w:rPr>
        <w:t>comment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')</w:t>
      </w:r>
      <w:r w:rsidRPr="00C94B4B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-&gt;</w:t>
      </w:r>
      <w:proofErr w:type="gramStart"/>
      <w:r w:rsidRPr="00C94B4B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nullable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(</w:t>
      </w:r>
      <w:proofErr w:type="gramEnd"/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);</w:t>
      </w:r>
    </w:p>
    <w:p w:rsidR="00C94B4B" w:rsidRPr="00C94B4B" w:rsidRDefault="00C94B4B" w:rsidP="00C94B4B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</w:pPr>
      <w:r w:rsidRPr="00C94B4B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 xml:space="preserve">            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$</w:t>
      </w:r>
      <w:r w:rsidRPr="00C94B4B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>table</w:t>
      </w:r>
      <w:r w:rsidRPr="00C94B4B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-&gt;</w:t>
      </w:r>
      <w:proofErr w:type="gramStart"/>
      <w:r w:rsidRPr="00C94B4B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timestamps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(</w:t>
      </w:r>
      <w:proofErr w:type="gramEnd"/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);</w:t>
      </w:r>
    </w:p>
    <w:p w:rsidR="00C94B4B" w:rsidRPr="00C94B4B" w:rsidRDefault="00C94B4B" w:rsidP="00C94B4B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</w:pPr>
      <w:r w:rsidRPr="00C94B4B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 xml:space="preserve">        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});</w:t>
      </w:r>
    </w:p>
    <w:p w:rsidR="00C94B4B" w:rsidRDefault="00C94B4B"/>
    <w:p w:rsidR="00C94B4B" w:rsidRPr="00C94B4B" w:rsidRDefault="00C94B4B" w:rsidP="00C94B4B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</w:pPr>
      <w:proofErr w:type="gramStart"/>
      <w:r w:rsidRPr="00C94B4B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Schema::</w:t>
      </w:r>
      <w:proofErr w:type="gramEnd"/>
      <w:r w:rsidRPr="00C94B4B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create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('</w:t>
      </w:r>
      <w:proofErr w:type="spellStart"/>
      <w:r w:rsidRPr="00C94B4B">
        <w:rPr>
          <w:rFonts w:ascii="Consolas" w:eastAsia="Times New Roman" w:hAnsi="Consolas" w:cs="Times New Roman"/>
          <w:color w:val="6C90B9"/>
          <w:sz w:val="21"/>
          <w:szCs w:val="21"/>
          <w:lang w:bidi="ta-IN"/>
        </w:rPr>
        <w:t>order_items</w:t>
      </w:r>
      <w:proofErr w:type="spellEnd"/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',</w:t>
      </w:r>
      <w:r w:rsidRPr="00C94B4B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 xml:space="preserve"> </w:t>
      </w:r>
      <w:r w:rsidRPr="00C94B4B">
        <w:rPr>
          <w:rFonts w:ascii="Consolas" w:eastAsia="Times New Roman" w:hAnsi="Consolas" w:cs="Times New Roman"/>
          <w:i/>
          <w:iCs/>
          <w:color w:val="FFAE57"/>
          <w:sz w:val="21"/>
          <w:szCs w:val="21"/>
          <w:lang w:bidi="ta-IN"/>
        </w:rPr>
        <w:t>function</w:t>
      </w:r>
      <w:r w:rsidRPr="00C94B4B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 xml:space="preserve"> 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(</w:t>
      </w:r>
      <w:r w:rsidRPr="00C94B4B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Blueprint</w:t>
      </w:r>
      <w:r w:rsidRPr="00C94B4B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 xml:space="preserve"> 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$</w:t>
      </w:r>
      <w:r w:rsidRPr="00C94B4B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>table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)</w:t>
      </w:r>
      <w:r w:rsidRPr="00C94B4B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 xml:space="preserve"> 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{</w:t>
      </w:r>
    </w:p>
    <w:p w:rsidR="00C94B4B" w:rsidRPr="00C94B4B" w:rsidRDefault="00C94B4B" w:rsidP="00C94B4B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</w:pPr>
      <w:r w:rsidRPr="00C94B4B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 xml:space="preserve">            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$</w:t>
      </w:r>
      <w:r w:rsidRPr="00C94B4B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>table</w:t>
      </w:r>
      <w:r w:rsidRPr="00C94B4B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-&gt;id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('</w:t>
      </w:r>
      <w:proofErr w:type="spellStart"/>
      <w:r w:rsidRPr="00C94B4B">
        <w:rPr>
          <w:rFonts w:ascii="Consolas" w:eastAsia="Times New Roman" w:hAnsi="Consolas" w:cs="Times New Roman"/>
          <w:color w:val="6C90B9"/>
          <w:sz w:val="21"/>
          <w:szCs w:val="21"/>
          <w:lang w:bidi="ta-IN"/>
        </w:rPr>
        <w:t>orderitemid</w:t>
      </w:r>
      <w:proofErr w:type="spellEnd"/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');</w:t>
      </w:r>
    </w:p>
    <w:p w:rsidR="00C94B4B" w:rsidRPr="00C94B4B" w:rsidRDefault="00C94B4B" w:rsidP="00C94B4B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</w:pPr>
      <w:r w:rsidRPr="00C94B4B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 xml:space="preserve">            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$</w:t>
      </w:r>
      <w:r w:rsidRPr="00C94B4B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>table</w:t>
      </w:r>
      <w:r w:rsidRPr="00C94B4B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-&gt;foreignId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('</w:t>
      </w:r>
      <w:r w:rsidRPr="00C94B4B">
        <w:rPr>
          <w:rFonts w:ascii="Consolas" w:eastAsia="Times New Roman" w:hAnsi="Consolas" w:cs="Times New Roman"/>
          <w:color w:val="6C90B9"/>
          <w:sz w:val="21"/>
          <w:szCs w:val="21"/>
          <w:lang w:bidi="ta-IN"/>
        </w:rPr>
        <w:t>orderid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')</w:t>
      </w:r>
      <w:r w:rsidRPr="00C94B4B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-&gt;references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('</w:t>
      </w:r>
      <w:r w:rsidRPr="00C94B4B">
        <w:rPr>
          <w:rFonts w:ascii="Consolas" w:eastAsia="Times New Roman" w:hAnsi="Consolas" w:cs="Times New Roman"/>
          <w:color w:val="6C90B9"/>
          <w:sz w:val="21"/>
          <w:szCs w:val="21"/>
          <w:lang w:bidi="ta-IN"/>
        </w:rPr>
        <w:t>orderid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')</w:t>
      </w:r>
      <w:r w:rsidRPr="00C94B4B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-&gt;on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('</w:t>
      </w:r>
      <w:r w:rsidRPr="00C94B4B">
        <w:rPr>
          <w:rFonts w:ascii="Consolas" w:eastAsia="Times New Roman" w:hAnsi="Consolas" w:cs="Times New Roman"/>
          <w:color w:val="6C90B9"/>
          <w:sz w:val="21"/>
          <w:szCs w:val="21"/>
          <w:lang w:bidi="ta-IN"/>
        </w:rPr>
        <w:t>orders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')</w:t>
      </w:r>
      <w:r w:rsidRPr="00C94B4B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-&gt;onDelete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('</w:t>
      </w:r>
      <w:r w:rsidRPr="00C94B4B">
        <w:rPr>
          <w:rFonts w:ascii="Consolas" w:eastAsia="Times New Roman" w:hAnsi="Consolas" w:cs="Times New Roman"/>
          <w:color w:val="6C90B9"/>
          <w:sz w:val="21"/>
          <w:szCs w:val="21"/>
          <w:lang w:bidi="ta-IN"/>
        </w:rPr>
        <w:t>cascade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');</w:t>
      </w:r>
    </w:p>
    <w:p w:rsidR="00C94B4B" w:rsidRPr="00C94B4B" w:rsidRDefault="00C94B4B" w:rsidP="00C94B4B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</w:pPr>
      <w:r w:rsidRPr="00C94B4B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 xml:space="preserve">            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$</w:t>
      </w:r>
      <w:r w:rsidRPr="00C94B4B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>table</w:t>
      </w:r>
      <w:r w:rsidRPr="00C94B4B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-&gt;foreignId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('</w:t>
      </w:r>
      <w:r w:rsidRPr="00C94B4B">
        <w:rPr>
          <w:rFonts w:ascii="Consolas" w:eastAsia="Times New Roman" w:hAnsi="Consolas" w:cs="Times New Roman"/>
          <w:color w:val="6C90B9"/>
          <w:sz w:val="21"/>
          <w:szCs w:val="21"/>
          <w:lang w:bidi="ta-IN"/>
        </w:rPr>
        <w:t>menuid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')</w:t>
      </w:r>
      <w:r w:rsidRPr="00C94B4B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-&gt;references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('</w:t>
      </w:r>
      <w:r w:rsidRPr="00C94B4B">
        <w:rPr>
          <w:rFonts w:ascii="Consolas" w:eastAsia="Times New Roman" w:hAnsi="Consolas" w:cs="Times New Roman"/>
          <w:color w:val="6C90B9"/>
          <w:sz w:val="21"/>
          <w:szCs w:val="21"/>
          <w:lang w:bidi="ta-IN"/>
        </w:rPr>
        <w:t>menuid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')</w:t>
      </w:r>
      <w:r w:rsidRPr="00C94B4B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-&gt;on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('</w:t>
      </w:r>
      <w:r w:rsidRPr="00C94B4B">
        <w:rPr>
          <w:rFonts w:ascii="Consolas" w:eastAsia="Times New Roman" w:hAnsi="Consolas" w:cs="Times New Roman"/>
          <w:color w:val="6C90B9"/>
          <w:sz w:val="21"/>
          <w:szCs w:val="21"/>
          <w:lang w:bidi="ta-IN"/>
        </w:rPr>
        <w:t>menus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')</w:t>
      </w:r>
      <w:r w:rsidRPr="00C94B4B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-&gt;onDelete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('</w:t>
      </w:r>
      <w:r w:rsidRPr="00C94B4B">
        <w:rPr>
          <w:rFonts w:ascii="Consolas" w:eastAsia="Times New Roman" w:hAnsi="Consolas" w:cs="Times New Roman"/>
          <w:color w:val="6C90B9"/>
          <w:sz w:val="21"/>
          <w:szCs w:val="21"/>
          <w:lang w:bidi="ta-IN"/>
        </w:rPr>
        <w:t>cascade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');</w:t>
      </w:r>
    </w:p>
    <w:p w:rsidR="00C94B4B" w:rsidRPr="00C94B4B" w:rsidRDefault="00C94B4B" w:rsidP="00C94B4B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</w:pPr>
      <w:r w:rsidRPr="00C94B4B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 xml:space="preserve">            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$</w:t>
      </w:r>
      <w:r w:rsidRPr="00C94B4B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>table</w:t>
      </w:r>
      <w:r w:rsidRPr="00C94B4B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-&gt;integer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('</w:t>
      </w:r>
      <w:r w:rsidRPr="00C94B4B">
        <w:rPr>
          <w:rFonts w:ascii="Consolas" w:eastAsia="Times New Roman" w:hAnsi="Consolas" w:cs="Times New Roman"/>
          <w:color w:val="6C90B9"/>
          <w:sz w:val="21"/>
          <w:szCs w:val="21"/>
          <w:lang w:bidi="ta-IN"/>
        </w:rPr>
        <w:t>qty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');</w:t>
      </w:r>
    </w:p>
    <w:p w:rsidR="00C94B4B" w:rsidRPr="00C94B4B" w:rsidRDefault="00C94B4B" w:rsidP="00C94B4B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</w:pPr>
      <w:r w:rsidRPr="00C94B4B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 xml:space="preserve">            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$</w:t>
      </w:r>
      <w:r w:rsidRPr="00C94B4B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>table</w:t>
      </w:r>
      <w:r w:rsidRPr="00C94B4B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-&gt;</w:t>
      </w:r>
      <w:proofErr w:type="gramStart"/>
      <w:r w:rsidRPr="00C94B4B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decimal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(</w:t>
      </w:r>
      <w:proofErr w:type="gramEnd"/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'</w:t>
      </w:r>
      <w:r w:rsidRPr="00C94B4B">
        <w:rPr>
          <w:rFonts w:ascii="Consolas" w:eastAsia="Times New Roman" w:hAnsi="Consolas" w:cs="Times New Roman"/>
          <w:color w:val="6C90B9"/>
          <w:sz w:val="21"/>
          <w:szCs w:val="21"/>
          <w:lang w:bidi="ta-IN"/>
        </w:rPr>
        <w:t>price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',</w:t>
      </w:r>
      <w:r w:rsidRPr="00C94B4B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 xml:space="preserve"> </w:t>
      </w:r>
      <w:r w:rsidRPr="00C94B4B">
        <w:rPr>
          <w:rFonts w:ascii="Consolas" w:eastAsia="Times New Roman" w:hAnsi="Consolas" w:cs="Times New Roman"/>
          <w:color w:val="FFAE57"/>
          <w:sz w:val="21"/>
          <w:szCs w:val="21"/>
          <w:lang w:bidi="ta-IN"/>
        </w:rPr>
        <w:t>8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,</w:t>
      </w:r>
      <w:r w:rsidRPr="00C94B4B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 xml:space="preserve"> </w:t>
      </w:r>
      <w:r w:rsidRPr="00C94B4B">
        <w:rPr>
          <w:rFonts w:ascii="Consolas" w:eastAsia="Times New Roman" w:hAnsi="Consolas" w:cs="Times New Roman"/>
          <w:color w:val="FFAE57"/>
          <w:sz w:val="21"/>
          <w:szCs w:val="21"/>
          <w:lang w:bidi="ta-IN"/>
        </w:rPr>
        <w:t>2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);</w:t>
      </w:r>
    </w:p>
    <w:p w:rsidR="00C94B4B" w:rsidRPr="00C94B4B" w:rsidRDefault="00C94B4B" w:rsidP="00C94B4B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</w:pPr>
      <w:r w:rsidRPr="00C94B4B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 xml:space="preserve">            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$</w:t>
      </w:r>
      <w:r w:rsidRPr="00C94B4B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>table</w:t>
      </w:r>
      <w:r w:rsidRPr="00C94B4B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-&gt;</w:t>
      </w:r>
      <w:proofErr w:type="gramStart"/>
      <w:r w:rsidRPr="00C94B4B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timestamps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(</w:t>
      </w:r>
      <w:proofErr w:type="gramEnd"/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);</w:t>
      </w:r>
    </w:p>
    <w:p w:rsidR="00C94B4B" w:rsidRPr="00C94B4B" w:rsidRDefault="00C94B4B" w:rsidP="00C94B4B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</w:pPr>
      <w:r w:rsidRPr="00C94B4B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 xml:space="preserve">        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});</w:t>
      </w:r>
    </w:p>
    <w:p w:rsidR="00C94B4B" w:rsidRDefault="00C94B4B"/>
    <w:p w:rsidR="00C94B4B" w:rsidRPr="00C94B4B" w:rsidRDefault="00C94B4B" w:rsidP="00C94B4B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</w:pPr>
      <w:proofErr w:type="gramStart"/>
      <w:r w:rsidRPr="00C94B4B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Schema::</w:t>
      </w:r>
      <w:proofErr w:type="gramEnd"/>
      <w:r w:rsidRPr="00C94B4B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create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('</w:t>
      </w:r>
      <w:r w:rsidRPr="00C94B4B">
        <w:rPr>
          <w:rFonts w:ascii="Consolas" w:eastAsia="Times New Roman" w:hAnsi="Consolas" w:cs="Times New Roman"/>
          <w:color w:val="6C90B9"/>
          <w:sz w:val="21"/>
          <w:szCs w:val="21"/>
          <w:lang w:bidi="ta-IN"/>
        </w:rPr>
        <w:t>payments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',</w:t>
      </w:r>
      <w:r w:rsidRPr="00C94B4B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 xml:space="preserve"> </w:t>
      </w:r>
      <w:r w:rsidRPr="00C94B4B">
        <w:rPr>
          <w:rFonts w:ascii="Consolas" w:eastAsia="Times New Roman" w:hAnsi="Consolas" w:cs="Times New Roman"/>
          <w:i/>
          <w:iCs/>
          <w:color w:val="FFAE57"/>
          <w:sz w:val="21"/>
          <w:szCs w:val="21"/>
          <w:lang w:bidi="ta-IN"/>
        </w:rPr>
        <w:t>function</w:t>
      </w:r>
      <w:r w:rsidRPr="00C94B4B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 xml:space="preserve"> 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(</w:t>
      </w:r>
      <w:r w:rsidRPr="00C94B4B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Blueprint</w:t>
      </w:r>
      <w:r w:rsidRPr="00C94B4B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 xml:space="preserve"> 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$</w:t>
      </w:r>
      <w:r w:rsidRPr="00C94B4B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>table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)</w:t>
      </w:r>
      <w:r w:rsidRPr="00C94B4B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 xml:space="preserve"> 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{</w:t>
      </w:r>
    </w:p>
    <w:p w:rsidR="00C94B4B" w:rsidRPr="00C94B4B" w:rsidRDefault="00C94B4B" w:rsidP="00C94B4B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</w:pPr>
      <w:r w:rsidRPr="00C94B4B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 xml:space="preserve">            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$</w:t>
      </w:r>
      <w:r w:rsidRPr="00C94B4B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>table</w:t>
      </w:r>
      <w:r w:rsidRPr="00C94B4B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-&gt;id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('</w:t>
      </w:r>
      <w:proofErr w:type="spellStart"/>
      <w:r w:rsidRPr="00C94B4B">
        <w:rPr>
          <w:rFonts w:ascii="Consolas" w:eastAsia="Times New Roman" w:hAnsi="Consolas" w:cs="Times New Roman"/>
          <w:color w:val="6C90B9"/>
          <w:sz w:val="21"/>
          <w:szCs w:val="21"/>
          <w:lang w:bidi="ta-IN"/>
        </w:rPr>
        <w:t>paymentid</w:t>
      </w:r>
      <w:proofErr w:type="spellEnd"/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');</w:t>
      </w:r>
    </w:p>
    <w:p w:rsidR="00C94B4B" w:rsidRPr="00C94B4B" w:rsidRDefault="00C94B4B" w:rsidP="00C94B4B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</w:pPr>
      <w:r w:rsidRPr="00C94B4B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 xml:space="preserve">            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$</w:t>
      </w:r>
      <w:r w:rsidRPr="00C94B4B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>table</w:t>
      </w:r>
      <w:r w:rsidRPr="00C94B4B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-&gt;foreignId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('</w:t>
      </w:r>
      <w:r w:rsidRPr="00C94B4B">
        <w:rPr>
          <w:rFonts w:ascii="Consolas" w:eastAsia="Times New Roman" w:hAnsi="Consolas" w:cs="Times New Roman"/>
          <w:color w:val="6C90B9"/>
          <w:sz w:val="21"/>
          <w:szCs w:val="21"/>
          <w:lang w:bidi="ta-IN"/>
        </w:rPr>
        <w:t>orderid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')</w:t>
      </w:r>
      <w:r w:rsidRPr="00C94B4B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-&gt;references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('</w:t>
      </w:r>
      <w:r w:rsidRPr="00C94B4B">
        <w:rPr>
          <w:rFonts w:ascii="Consolas" w:eastAsia="Times New Roman" w:hAnsi="Consolas" w:cs="Times New Roman"/>
          <w:color w:val="6C90B9"/>
          <w:sz w:val="21"/>
          <w:szCs w:val="21"/>
          <w:lang w:bidi="ta-IN"/>
        </w:rPr>
        <w:t>orderid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')</w:t>
      </w:r>
      <w:r w:rsidRPr="00C94B4B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-&gt;on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('</w:t>
      </w:r>
      <w:r w:rsidRPr="00C94B4B">
        <w:rPr>
          <w:rFonts w:ascii="Consolas" w:eastAsia="Times New Roman" w:hAnsi="Consolas" w:cs="Times New Roman"/>
          <w:color w:val="6C90B9"/>
          <w:sz w:val="21"/>
          <w:szCs w:val="21"/>
          <w:lang w:bidi="ta-IN"/>
        </w:rPr>
        <w:t>orders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')</w:t>
      </w:r>
      <w:r w:rsidRPr="00C94B4B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-&gt;onDelete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('</w:t>
      </w:r>
      <w:r w:rsidRPr="00C94B4B">
        <w:rPr>
          <w:rFonts w:ascii="Consolas" w:eastAsia="Times New Roman" w:hAnsi="Consolas" w:cs="Times New Roman"/>
          <w:color w:val="6C90B9"/>
          <w:sz w:val="21"/>
          <w:szCs w:val="21"/>
          <w:lang w:bidi="ta-IN"/>
        </w:rPr>
        <w:t>cascade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');</w:t>
      </w:r>
      <w:r w:rsidRPr="00C94B4B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 xml:space="preserve">            </w:t>
      </w:r>
    </w:p>
    <w:p w:rsidR="00C94B4B" w:rsidRPr="00C94B4B" w:rsidRDefault="00C94B4B" w:rsidP="00C94B4B">
      <w:pPr>
        <w:shd w:val="clear" w:color="auto" w:fill="212733"/>
        <w:tabs>
          <w:tab w:val="left" w:pos="6030"/>
        </w:tabs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</w:pPr>
      <w:r w:rsidRPr="00C94B4B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 xml:space="preserve">            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$</w:t>
      </w:r>
      <w:r w:rsidRPr="00C94B4B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>table</w:t>
      </w:r>
      <w:r w:rsidRPr="00C94B4B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-&gt;string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('</w:t>
      </w:r>
      <w:proofErr w:type="spellStart"/>
      <w:r w:rsidRPr="00C94B4B">
        <w:rPr>
          <w:rFonts w:ascii="Consolas" w:eastAsia="Times New Roman" w:hAnsi="Consolas" w:cs="Times New Roman"/>
          <w:color w:val="6C90B9"/>
          <w:sz w:val="21"/>
          <w:szCs w:val="21"/>
          <w:lang w:bidi="ta-IN"/>
        </w:rPr>
        <w:t>paymethod</w:t>
      </w:r>
      <w:proofErr w:type="spellEnd"/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');</w:t>
      </w:r>
    </w:p>
    <w:p w:rsidR="00C94B4B" w:rsidRPr="00C94B4B" w:rsidRDefault="00C94B4B" w:rsidP="00C94B4B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</w:pPr>
      <w:r w:rsidRPr="00C94B4B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 xml:space="preserve">            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$</w:t>
      </w:r>
      <w:r w:rsidRPr="00C94B4B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>table</w:t>
      </w:r>
      <w:r w:rsidRPr="00C94B4B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-&gt;string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('</w:t>
      </w:r>
      <w:proofErr w:type="spellStart"/>
      <w:r w:rsidRPr="00C94B4B">
        <w:rPr>
          <w:rFonts w:ascii="Consolas" w:eastAsia="Times New Roman" w:hAnsi="Consolas" w:cs="Times New Roman"/>
          <w:color w:val="6C90B9"/>
          <w:sz w:val="21"/>
          <w:szCs w:val="21"/>
          <w:lang w:bidi="ta-IN"/>
        </w:rPr>
        <w:t>paystatus</w:t>
      </w:r>
      <w:proofErr w:type="spellEnd"/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');</w:t>
      </w:r>
    </w:p>
    <w:p w:rsidR="00C94B4B" w:rsidRPr="00C94B4B" w:rsidRDefault="00C94B4B" w:rsidP="00C94B4B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</w:pPr>
      <w:r w:rsidRPr="00C94B4B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 xml:space="preserve">            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$</w:t>
      </w:r>
      <w:r w:rsidRPr="00C94B4B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>table</w:t>
      </w:r>
      <w:r w:rsidRPr="00C94B4B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-&gt;</w:t>
      </w:r>
      <w:proofErr w:type="gramStart"/>
      <w:r w:rsidRPr="00C94B4B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decimal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(</w:t>
      </w:r>
      <w:proofErr w:type="gramEnd"/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'</w:t>
      </w:r>
      <w:r w:rsidRPr="00C94B4B">
        <w:rPr>
          <w:rFonts w:ascii="Consolas" w:eastAsia="Times New Roman" w:hAnsi="Consolas" w:cs="Times New Roman"/>
          <w:color w:val="6C90B9"/>
          <w:sz w:val="21"/>
          <w:szCs w:val="21"/>
          <w:lang w:bidi="ta-IN"/>
        </w:rPr>
        <w:t>amount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',</w:t>
      </w:r>
      <w:r w:rsidRPr="00C94B4B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 xml:space="preserve"> </w:t>
      </w:r>
      <w:r w:rsidRPr="00C94B4B">
        <w:rPr>
          <w:rFonts w:ascii="Consolas" w:eastAsia="Times New Roman" w:hAnsi="Consolas" w:cs="Times New Roman"/>
          <w:color w:val="FFAE57"/>
          <w:sz w:val="21"/>
          <w:szCs w:val="21"/>
          <w:lang w:bidi="ta-IN"/>
        </w:rPr>
        <w:t>8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,</w:t>
      </w:r>
      <w:r w:rsidRPr="00C94B4B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 xml:space="preserve"> </w:t>
      </w:r>
      <w:r w:rsidRPr="00C94B4B">
        <w:rPr>
          <w:rFonts w:ascii="Consolas" w:eastAsia="Times New Roman" w:hAnsi="Consolas" w:cs="Times New Roman"/>
          <w:color w:val="FFAE57"/>
          <w:sz w:val="21"/>
          <w:szCs w:val="21"/>
          <w:lang w:bidi="ta-IN"/>
        </w:rPr>
        <w:t>2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);</w:t>
      </w:r>
    </w:p>
    <w:p w:rsidR="00C94B4B" w:rsidRPr="00C94B4B" w:rsidRDefault="00C94B4B" w:rsidP="00C94B4B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</w:pPr>
      <w:r w:rsidRPr="00C94B4B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 xml:space="preserve">            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$</w:t>
      </w:r>
      <w:r w:rsidRPr="00C94B4B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>table</w:t>
      </w:r>
      <w:r w:rsidRPr="00C94B4B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-&gt;</w:t>
      </w:r>
      <w:proofErr w:type="spellStart"/>
      <w:r w:rsidRPr="00C94B4B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dateTime</w:t>
      </w:r>
      <w:proofErr w:type="spellEnd"/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('</w:t>
      </w:r>
      <w:r w:rsidRPr="00C94B4B">
        <w:rPr>
          <w:rFonts w:ascii="Consolas" w:eastAsia="Times New Roman" w:hAnsi="Consolas" w:cs="Times New Roman"/>
          <w:color w:val="6C90B9"/>
          <w:sz w:val="21"/>
          <w:szCs w:val="21"/>
          <w:lang w:bidi="ta-IN"/>
        </w:rPr>
        <w:t>date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');</w:t>
      </w:r>
    </w:p>
    <w:p w:rsidR="00C94B4B" w:rsidRPr="00C94B4B" w:rsidRDefault="00C94B4B" w:rsidP="00C94B4B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</w:pPr>
      <w:r w:rsidRPr="00C94B4B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 xml:space="preserve">            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$</w:t>
      </w:r>
      <w:r w:rsidRPr="00C94B4B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>table</w:t>
      </w:r>
      <w:r w:rsidRPr="00C94B4B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-&gt;</w:t>
      </w:r>
      <w:proofErr w:type="gramStart"/>
      <w:r w:rsidRPr="00C94B4B">
        <w:rPr>
          <w:rFonts w:ascii="Consolas" w:eastAsia="Times New Roman" w:hAnsi="Consolas" w:cs="Times New Roman"/>
          <w:color w:val="FFD580"/>
          <w:sz w:val="21"/>
          <w:szCs w:val="21"/>
          <w:lang w:bidi="ta-IN"/>
        </w:rPr>
        <w:t>timestamps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(</w:t>
      </w:r>
      <w:proofErr w:type="gramEnd"/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);</w:t>
      </w:r>
    </w:p>
    <w:p w:rsidR="00C94B4B" w:rsidRPr="00B756C4" w:rsidRDefault="00C94B4B" w:rsidP="00B756C4">
      <w:pPr>
        <w:shd w:val="clear" w:color="auto" w:fill="2127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</w:pPr>
      <w:r w:rsidRPr="00C94B4B">
        <w:rPr>
          <w:rFonts w:ascii="Consolas" w:eastAsia="Times New Roman" w:hAnsi="Consolas" w:cs="Times New Roman"/>
          <w:color w:val="FFFFFF"/>
          <w:sz w:val="21"/>
          <w:szCs w:val="21"/>
          <w:lang w:bidi="ta-IN"/>
        </w:rPr>
        <w:t xml:space="preserve">        </w:t>
      </w:r>
      <w:r w:rsidRPr="00C94B4B">
        <w:rPr>
          <w:rFonts w:ascii="Consolas" w:eastAsia="Times New Roman" w:hAnsi="Consolas" w:cs="Times New Roman"/>
          <w:color w:val="586F89"/>
          <w:sz w:val="21"/>
          <w:szCs w:val="21"/>
          <w:lang w:bidi="ta-IN"/>
        </w:rPr>
        <w:t>});</w:t>
      </w:r>
      <w:bookmarkStart w:id="0" w:name="_GoBack"/>
      <w:bookmarkEnd w:id="0"/>
    </w:p>
    <w:sectPr w:rsidR="00C94B4B" w:rsidRPr="00B756C4" w:rsidSect="00605DE8"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407737D"/>
    <w:multiLevelType w:val="hybridMultilevel"/>
    <w:tmpl w:val="8B744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B47"/>
    <w:rsid w:val="00034616"/>
    <w:rsid w:val="0006063C"/>
    <w:rsid w:val="000A3181"/>
    <w:rsid w:val="0015074B"/>
    <w:rsid w:val="0029639D"/>
    <w:rsid w:val="00301D15"/>
    <w:rsid w:val="00326F90"/>
    <w:rsid w:val="0033791F"/>
    <w:rsid w:val="00412A45"/>
    <w:rsid w:val="005851F5"/>
    <w:rsid w:val="00605DE8"/>
    <w:rsid w:val="006F72D7"/>
    <w:rsid w:val="008351BA"/>
    <w:rsid w:val="009C3D25"/>
    <w:rsid w:val="00AA1D8D"/>
    <w:rsid w:val="00B47730"/>
    <w:rsid w:val="00B756C4"/>
    <w:rsid w:val="00C94B4B"/>
    <w:rsid w:val="00CB0664"/>
    <w:rsid w:val="00CF5FB8"/>
    <w:rsid w:val="00DC0B99"/>
    <w:rsid w:val="00E6746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336D06"/>
  <w14:defaultImageDpi w14:val="300"/>
  <w15:docId w15:val="{8B42D6C1-BB2D-4B81-89EA-27B113033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5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2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9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6D6317A-EB6F-4537-A1F8-C2A5A8E17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5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Rashad Ahamed</cp:lastModifiedBy>
  <cp:revision>7</cp:revision>
  <dcterms:created xsi:type="dcterms:W3CDTF">2013-12-23T23:15:00Z</dcterms:created>
  <dcterms:modified xsi:type="dcterms:W3CDTF">2024-07-29T10:24:00Z</dcterms:modified>
  <cp:category/>
</cp:coreProperties>
</file>